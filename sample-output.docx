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:Relationships xmlns:rel="http://schemas.openxmlformats.org/package/2006/relationships">
    <rel:Relationship Target="word/document.xml" Type="http://schemas.openxmlformats.org/officeDocument/2006/relationships/officeDocument" Id="rId1"/>
    <rel:Relationship Target="docProps/core.xml" Type="http://schemas.openxmlformats.org/package/2006/relationships/metadata/core-properties" Id="rId2"/>
    <rel:Relationship Target="docProps/app.xml" Type="http://schemas.openxmlformats.org/officeDocument/2006/relationships/extended-properties" Id="rId3"/>
</rel: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1.3 (Apache licensed) using REFERENCE JAXB in Oracle Java 1.8.0_211 on Windows 10 -->
    <w:sdt>
      <w:sdtPr>
        <w:docPartObj>
          <w:docPartGallery w:val="Table of Contents"/>
          <w:docPartUnique/>
        </w:docPartObj>
        <w:id w:val="197704502"/>
      </w:sdt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9027"/>
            </w:tabs>
            <w:rPr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41701078">
            <w:r>
              <w:rPr>
                <w:rStyle w:val="Hyperlink"/>
              </w:rPr>
              <w:t>Enum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_Toc41701078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027"/>
            </w:tabs>
            <w:rPr>
              <w:noProof/>
            </w:rPr>
          </w:pPr>
          <w:hyperlink w:anchor="_Toc41701079">
            <w:r>
              <w:rPr>
                <w:rStyle w:val="Hyperlink"/>
              </w:rPr>
              <w:t>Table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_Toc41701079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80">
            <w:r>
              <w:rPr>
                <w:rStyle w:val="Hyperlink"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_Toc41701080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81">
            <w:r>
              <w:rPr>
                <w:rStyle w:val="Hyperlink"/>
              </w:rPr>
              <w:t>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_Toc41701081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82">
            <w:r>
              <w:rPr>
                <w:rStyle w:val="Hyperlink"/>
              </w:rPr>
              <w:t>COUNTRY_X_LANGUAGE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_Toc41701082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83">
            <w:r>
              <w:rPr>
                <w:rStyle w:val="Hyperlink"/>
              </w:rPr>
              <w:t>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_Toc41701083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84">
            <w:r>
              <w:rPr>
                <w:rStyle w:val="Hyperlink"/>
              </w:rPr>
              <w:t>COURSE_X_MEDIA_FILE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_Toc41701084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85">
            <w:r>
              <w:rPr>
                <w:rStyle w:val="Hyperlink"/>
              </w:rPr>
              <w:t>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_Toc41701085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86">
            <w:r>
              <w:rPr>
                <w:rStyle w:val="Hyperlink"/>
              </w:rPr>
              <w:t>CUSTOM_TOUR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_Toc41701086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87">
            <w:r>
              <w:rPr>
                <w:rStyle w:val="Hyperlink"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_Toc41701087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88">
            <w:r>
              <w:rPr>
                <w:rStyle w:val="Hyperlink"/>
              </w:rPr>
              <w:t>FAQ_CATEGORY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_Toc41701088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89">
            <w:r>
              <w:rPr>
                <w:rStyle w:val="Hyperlink"/>
              </w:rPr>
              <w:t>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_Toc41701089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90">
            <w:r>
              <w:rPr>
                <w:rStyle w:val="Hyperlink"/>
              </w:rPr>
              <w:t>GUIDE_EVENT_TYPE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_Toc41701090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91">
            <w:r>
              <w:rPr>
                <w:rStyle w:val="Hyperlink"/>
              </w:rPr>
              <w:t>GUIDE_X_LANGUAGE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_Toc41701091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92">
            <w:r>
              <w:rPr>
                <w:rStyle w:val="Hyperlink"/>
              </w:rPr>
              <w:t>GUIDE_X_LICENSE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_Toc41701092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93">
            <w:r>
              <w:rPr>
                <w:rStyle w:val="Hyperlink"/>
              </w:rPr>
              <w:t>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_Toc41701093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94">
            <w:r>
              <w:rPr>
                <w:rStyle w:val="Hyperlink"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_Toc41701094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95">
            <w:r>
              <w:rPr>
                <w:rStyle w:val="Hyperlink"/>
              </w:rPr>
              <w:t>LOCATION_CITY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_Toc41701095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96">
            <w:r>
              <w:rPr>
                <w:rStyle w:val="Hyperlink"/>
              </w:rPr>
              <w:t>LOCATION_COUNTRY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_Toc41701096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97">
            <w:r>
              <w:rPr>
                <w:rStyle w:val="Hyperlink"/>
              </w:rPr>
              <w:t>LOCATION_STATE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_Toc41701097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98">
            <w:r>
              <w:rPr>
                <w:rStyle w:val="Hyperlink"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_Toc41701098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99">
            <w:r>
              <w:rPr>
                <w:rStyle w:val="Hyperlink"/>
              </w:rPr>
              <w:t>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_Toc41701099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00">
            <w:r>
              <w:rPr>
                <w:rStyle w:val="Hyperlink"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_Toc417010100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01">
            <w:r>
              <w:rPr>
                <w:rStyle w:val="Hyperlink"/>
              </w:rPr>
              <w:t>PRODUCT_EVENT_TYPE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_Toc417010101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02">
            <w:r>
              <w:rPr>
                <w:rStyle w:val="Hyperlink"/>
              </w:rPr>
              <w:t>PRODUCT_IMPOSSIBLE_DATE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_Toc417010102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03">
            <w:r>
              <w:rPr>
                <w:rStyle w:val="Hyperlink"/>
              </w:rPr>
              <w:t>PRODUCT_PRICE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_Toc417010103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04">
            <w:r>
              <w:rPr>
                <w:rStyle w:val="Hyperlink"/>
              </w:rPr>
              <w:t>PRODUCT_RESERVATION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_Toc417010104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05">
            <w:r>
              <w:rPr>
                <w:rStyle w:val="Hyperlink"/>
              </w:rPr>
              <w:t>PRODUCT_X_CITY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_Toc417010105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06">
            <w:r>
              <w:rPr>
                <w:rStyle w:val="Hyperlink"/>
              </w:rPr>
              <w:t>PRODUCT_X_KEYWORD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_Toc417010106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07">
            <w:r>
              <w:rPr>
                <w:rStyle w:val="Hyperlink"/>
              </w:rPr>
              <w:t>PRODUCT_X_THEME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_Toc417010107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08">
            <w:r>
              <w:rPr>
                <w:rStyle w:val="Hyperlink"/>
              </w:rPr>
              <w:t>PUBLIC_FILE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_Toc417010108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09">
            <w:r>
              <w:rPr>
                <w:rStyle w:val="Hyperlink"/>
              </w:rPr>
              <w:t>SELLER_IMPOSSIBLE_DATE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_Toc417010109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10">
            <w:r>
              <w:rPr>
                <w:rStyle w:val="Hyperlink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_Toc417010110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11">
            <w:r>
              <w:rPr>
                <w:rStyle w:val="Hyperlink"/>
              </w:rPr>
              <w:t>SERVICE_TYPE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_Toc417010111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12">
            <w:r>
              <w:rPr>
                <w:rStyle w:val="Hyperlink"/>
              </w:rPr>
              <w:t>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_Toc417010112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13">
            <w:r>
              <w:rPr>
                <w:rStyle w:val="Hyperlink"/>
              </w:rPr>
              <w:t>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_Toc417010113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14">
            <w:r>
              <w:rPr>
                <w:rStyle w:val="Hyperlink"/>
              </w:rPr>
              <w:t>TOURIST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_Toc417010114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15">
            <w:r>
              <w:rPr>
                <w:rStyle w:val="Hyperlink"/>
              </w:rPr>
              <w:t>TOURIST_EMAIL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_Toc417010115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16">
            <w:r>
              <w:rPr>
                <w:rStyle w:val="Hyperlink"/>
              </w:rPr>
              <w:t>TOURIST_FACEBOOK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_Toc417010116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17">
            <w:r>
              <w:rPr>
                <w:rStyle w:val="Hyperlink"/>
              </w:rPr>
              <w:t>TOURIST_GOOGLEPLUS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_Toc417010117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18">
            <w:r>
              <w:rPr>
                <w:rStyle w:val="Hyperlink"/>
              </w:rPr>
              <w:t>TOURIST_KAKAOTALK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_Toc417010118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19">
            <w:r>
              <w:rPr>
                <w:rStyle w:val="Hyperlink"/>
              </w:rPr>
              <w:t>TOURIST_TWITTER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_Toc417010119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20">
            <w:r>
              <w:rPr>
                <w:rStyle w:val="Hyperlink"/>
              </w:rPr>
              <w:t>TOUR_PLAN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_Toc417010120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21">
            <w:r>
              <w:rPr>
                <w:rStyle w:val="Hyperlink"/>
              </w:rPr>
              <w:t>TOUR_PLAN_X_THEME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_Toc417010121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22">
            <w:r>
              <w:rPr>
                <w:rStyle w:val="Hyperlink"/>
              </w:rPr>
              <w:t>TOUR_SCHEDULE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_Toc417010122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23">
            <w:r>
              <w:rPr>
                <w:rStyle w:val="Hyperlink"/>
              </w:rPr>
              <w:t>TOUR_SCHEDULE_DAY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_Toc417010123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24">
            <w:r>
              <w:rPr>
                <w:rStyle w:val="Hyperlink"/>
              </w:rPr>
              <w:t>TOUR_SCHEDULE_NODE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_Toc417010124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25">
            <w:r>
              <w:rPr>
                <w:rStyle w:val="Hyperlink"/>
              </w:rPr>
              <w:t>TOUR_SCHEDULE_NODE_MEDIA_FILE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_Toc417010125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26">
            <w:r>
              <w:rPr>
                <w:rStyle w:val="Hyperlink"/>
              </w:rPr>
              <w:t>TOUR_SKETCH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_Toc417010126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27">
            <w:r>
              <w:rPr>
                <w:rStyle w:val="Hyperlink"/>
              </w:rPr>
              <w:t>TOUR_SKETCH_NODE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_Toc417010127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28">
            <w:r>
              <w:rPr>
                <w:rStyle w:val="Hyperlink"/>
              </w:rPr>
              <w:t>UNIT_TOUR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_Toc417010128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29">
            <w:r>
              <w:rPr>
                <w:rStyle w:val="Hyperlink"/>
              </w:rPr>
              <w:t>USER_X_INTEREST_GUIDE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_Toc417010129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30">
            <w:r>
              <w:rPr>
                <w:rStyle w:val="Hyperlink"/>
              </w:rPr>
              <w:t>USER_X_INTEREST_PRODUCT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_Toc417010130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417010131">
            <w:r>
              <w:rPr>
                <w:rStyle w:val="Hyperlink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_Toc417010131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r>
        <w:t/>
      </w:r>
    </w:p>
    <w:p>
      <w:pPr>
        <w:pStyle w:val="Heading1"/>
      </w:pPr>
      <w:bookmarkStart w:name="_Toc41701078" w:id="78"/>
      <w:r>
        <w:t>Enum Definition</w:t>
      </w:r>
      <w:bookmarkEnd w:id="78"/>
    </w:p>
    <w:p>
      <w:r>
        <w:t/>
      </w:r>
    </w:p>
    <w:p>
      <w:pPr>
        <w:pStyle w:val="Heading1"/>
      </w:pPr>
      <w:bookmarkStart w:name="_Toc41701079" w:id="79"/>
      <w:r>
        <w:t>Table Definition</w:t>
      </w:r>
      <w:bookmarkEnd w:id="79"/>
    </w:p>
    <w:p>
      <w:pPr>
        <w:jc w:val="center"/>
      </w:pPr>
      <w:r>
        <w:drawing>
          <wp:inline distT="0" distB="0" distL="0" distR="0">
            <wp:extent cx="5732145" cy="394894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>
      <w:pPr>
        <w:pStyle w:val="Heading2"/>
      </w:pPr>
      <w:bookmarkStart w:name="_Toc41701080" w:id="80"/>
      <w:r>
        <w:t>ADMIN</w:t>
      </w:r>
      <w:bookmarkEnd w:id="80"/>
    </w:p>
    <w:p>
      <w:pPr>
        <w:pStyle w:val="Normal"/>
      </w:pPr>
      <w:r>
        <w:t>user of admin type</w:t>
      </w:r>
    </w:p>
    <w:p>
      <w:pPr>
        <w:jc w:val="center"/>
      </w:pPr>
      <w:r>
        <w:drawing>
          <wp:inline distT="0" distB="0" distL="0" distR="0">
            <wp:extent cx="714375" cy="106680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3">
              <w:r>
                <w:rPr>
                  <w:rStyle w:val="Hyperlink"/>
                </w:rPr>
                <w:t>[user]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LOGIN_ID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LOGIN_PASSWORD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3B" w:id="0"/>
            <w:bookmarkEnd w:id="0"/>
            <w:r>
              <w:t>CONSTRAINT_3B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ADMIN_LOGIN_ID_KEY" w:id="1"/>
            <w:bookmarkEnd w:id="1"/>
            <w:r>
              <w:t>ADMIN_LOGIN_ID_KEY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LOGIN_ID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LOGIN_ID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login ID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LOGIN_PASSWORD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login password</w:t>
            </w:r>
          </w:p>
        </w:tc>
      </w:tr>
    </w:tbl>
    <w:p>
      <w:r>
        <w:t/>
      </w:r>
    </w:p>
    <w:p>
      <w:pPr>
        <w:pStyle w:val="Heading2"/>
      </w:pPr>
      <w:bookmarkStart w:name="_Toc41701081" w:id="81"/>
      <w:r>
        <w:t>CONFIRMATION</w:t>
      </w:r>
      <w:bookmarkEnd w:id="81"/>
    </w:p>
    <w:p>
      <w:pPr>
        <w:pStyle w:val="Normal"/>
      </w:pPr>
      <w:r>
        <w:t>serves as evidence of tour</w:t>
      </w:r>
    </w:p>
    <w:p>
      <w:pPr>
        <w:jc w:val="center"/>
      </w:pPr>
      <w:r>
        <w:drawing>
          <wp:inline distT="0" distB="0" distL="0" distR="0">
            <wp:extent cx="1914525" cy="106680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3F">
              <w:r>
                <w:rPr>
                  <w:rStyle w:val="Hyperlink"/>
                </w:rPr>
                <w:t>[PRODUCT_RESERVATION]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ENGLISH_NAME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EMAIL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PHONE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TOUR_TITLE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TOURIST_NUM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TOUR_DATE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COST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PAID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CONTACTABLE_TIME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MEETING_PLACE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GUIDE_PHONE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GUIDE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73" w:id="2"/>
            <w:bookmarkEnd w:id="2"/>
            <w:r>
              <w:t>CONSTRAINT_73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name of tourist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ENGLISH_NAME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english name of tourist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EMAIL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email of tourist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PHONE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phone number of tourist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TOUR_TITLE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tour title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TOURIST_NUM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tourist number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TOUR_DATE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day when tour start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COST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total tour cost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PAID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present payment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CONTACTABLE_TIME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contactable time with guide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MEETING_PLACE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place where meet with guide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GUIDE_PHONE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phone number of guide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GUIDE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name of guide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present that this record is deleted</w:t>
            </w:r>
          </w:p>
        </w:tc>
      </w:tr>
    </w:tbl>
    <w:p>
      <w:r>
        <w:t/>
      </w:r>
    </w:p>
    <w:p>
      <w:pPr>
        <w:pStyle w:val="Heading2"/>
      </w:pPr>
      <w:bookmarkStart w:name="_Toc41701082" w:id="82"/>
      <w:r>
        <w:t>COUNTRY_X_LANGUAGE</w:t>
      </w:r>
      <w:bookmarkEnd w:id="82"/>
    </w:p>
    <w:p>
      <w:pPr>
        <w:pStyle w:val="Normal"/>
      </w:pPr>
      <w:r>
        <w:t>relationship of country with language. languages are used as representative country.</w:t>
      </w:r>
    </w:p>
    <w:p>
      <w:pPr>
        <w:jc w:val="center"/>
      </w:pPr>
      <w:r>
        <w:drawing>
          <wp:inline distT="0" distB="0" distL="0" distR="0">
            <wp:extent cx="2790825" cy="1066800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COUNTRY_ID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D">
              <w:r>
                <w:rPr>
                  <w:rStyle w:val="Hyperlink"/>
                </w:rPr>
                <w:t>[LOCATION_COUNTRY]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LANGUAGE_ID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C">
              <w:r>
                <w:rPr>
                  <w:rStyle w:val="Hyperlink"/>
                </w:rPr>
                <w:t>[LANGUAGE] ID</w:t>
              </w:r>
            </w:hyperlink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DA" w:id="3"/>
            <w:bookmarkEnd w:id="3"/>
            <w:r>
              <w:t>CONSTRAINT_DA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COUNTRY_ID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country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LANGUAGE_ID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language</w:t>
            </w:r>
          </w:p>
        </w:tc>
      </w:tr>
    </w:tbl>
    <w:p>
      <w:r>
        <w:t/>
      </w:r>
    </w:p>
    <w:p>
      <w:pPr>
        <w:pStyle w:val="Heading2"/>
      </w:pPr>
      <w:bookmarkStart w:name="_Toc41701083" w:id="83"/>
      <w:r>
        <w:t>COURSE</w:t>
      </w:r>
      <w:bookmarkEnd w:id="83"/>
    </w:p>
    <w:p>
      <w:pPr>
        <w:pStyle w:val="Normal"/>
      </w:pPr>
      <w:r>
        <w:t>component what constitutes product. they are sequential about time.</w:t>
      </w:r>
    </w:p>
    <w:p>
      <w:pPr>
        <w:jc w:val="center"/>
      </w:pPr>
      <w:r>
        <w:drawing>
          <wp:inline distT="0" distB="0" distL="0" distR="0">
            <wp:extent cx="3810000" cy="1781175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[COURSE_X_MEDIA_FILE] COURSE_ID</w:t>
            </w:r>
          </w:p>
          <w:p>
            <w:pPr>
              <w:jc w:val="left"/>
            </w:pPr>
            <w:r>
              <w:t>[TOUR_SCHEDULE_NODE] COURSE_ID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UNIT_TOUR_ID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8B">
              <w:r>
                <w:rPr>
                  <w:rStyle w:val="Hyperlink"/>
                </w:rPr>
                <w:t>[UNIT_TOUR]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TITLE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CLOB(2147483647)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SEQUENCE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76" w:id="4"/>
            <w:bookmarkEnd w:id="4"/>
            <w:r>
              <w:t>CONSTRAINT_76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UNIT_TOUR_ID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product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TITLE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title of course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SEQUENCE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sequence number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present that this record is deleted</w:t>
            </w:r>
          </w:p>
        </w:tc>
      </w:tr>
    </w:tbl>
    <w:p>
      <w:r>
        <w:t/>
      </w:r>
    </w:p>
    <w:p>
      <w:pPr>
        <w:pStyle w:val="Heading2"/>
      </w:pPr>
      <w:bookmarkStart w:name="_Toc41701084" w:id="84"/>
      <w:r>
        <w:t>COURSE_X_MEDIA_FILE</w:t>
      </w:r>
      <w:bookmarkEnd w:id="84"/>
    </w:p>
    <w:p>
      <w:pPr>
        <w:pStyle w:val="Normal"/>
      </w:pPr>
      <w:r>
        <w:t>image file what is comprised in one course.</w:t>
      </w:r>
    </w:p>
    <w:p>
      <w:pPr>
        <w:jc w:val="center"/>
      </w:pPr>
      <w:r>
        <w:drawing>
          <wp:inline distT="0" distB="0" distL="0" distR="0">
            <wp:extent cx="2085975" cy="1066800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COURSE_ID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76">
              <w:r>
                <w:rPr>
                  <w:rStyle w:val="Hyperlink"/>
                </w:rPr>
                <w:t>[COURSE]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PUBLIC_FILE_ID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4">
              <w:r>
                <w:rPr>
                  <w:rStyle w:val="Hyperlink"/>
                </w:rPr>
                <w:t>[PUBLIC_FILE]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8" w:id="5"/>
            <w:bookmarkEnd w:id="5"/>
            <w:r>
              <w:t>CONSTRAINT_8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COURSE_ID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course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PUBLIC_FILE_ID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image file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</w:tbl>
    <w:p>
      <w:r>
        <w:t/>
      </w:r>
    </w:p>
    <w:p>
      <w:pPr>
        <w:pStyle w:val="Heading2"/>
      </w:pPr>
      <w:bookmarkStart w:name="_Toc41701085" w:id="85"/>
      <w:r>
        <w:t>CURRENCY</w:t>
      </w:r>
      <w:bookmarkEnd w:id="85"/>
    </w:p>
    <w:p>
      <w:pPr>
        <w:pStyle w:val="Normal"/>
      </w:pPr>
      <w:r>
        <w:t>define currency</w:t>
      </w:r>
    </w:p>
    <w:p>
      <w:pPr>
        <w:jc w:val="center"/>
      </w:pPr>
      <w:r>
        <w:drawing>
          <wp:inline distT="0" distB="0" distL="0" distR="0">
            <wp:extent cx="2971800" cy="1066800"/>
            <wp:effectExtent l="0" t="0" r="0" b="0"/>
            <wp:docPr id="1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[PRODUCT] CURRENCY_ID</w:t>
            </w:r>
          </w:p>
          <w:p>
            <w:pPr>
              <w:jc w:val="left"/>
            </w:pPr>
            <w:r>
              <w:t>[PRODUCT_RESERVATION] CURRENCY_ID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VARCHAR(2048)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5" w:id="6"/>
            <w:bookmarkEnd w:id="6"/>
            <w:r>
              <w:t>CONSTRAINT_5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URRENCY_NAME_KEY" w:id="7"/>
            <w:bookmarkEnd w:id="7"/>
            <w:r>
              <w:t>CURRENCY_NAME_KEY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NAME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name of currency</w:t>
            </w:r>
          </w:p>
        </w:tc>
      </w:tr>
    </w:tbl>
    <w:p>
      <w:r>
        <w:t/>
      </w:r>
    </w:p>
    <w:p>
      <w:pPr>
        <w:pStyle w:val="Heading2"/>
      </w:pPr>
      <w:bookmarkStart w:name="_Toc41701086" w:id="86"/>
      <w:r>
        <w:t>CUSTOM_TOUR</w:t>
      </w:r>
      <w:bookmarkEnd w:id="86"/>
    </w:p>
    <w:p>
      <w:pPr>
        <w:pStyle w:val="Normal"/>
      </w:pPr>
      <w:r>
        <w:t>selling tour-product by guide manager</w:t>
      </w:r>
    </w:p>
    <w:p>
      <w:pPr>
        <w:jc w:val="center"/>
      </w:pPr>
      <w:r>
        <w:drawing>
          <wp:inline distT="0" distB="0" distL="0" distR="0">
            <wp:extent cx="1857375" cy="1066800"/>
            <wp:effectExtent l="0" t="0" r="0" b="0"/>
            <wp:docPr id="1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27">
              <w:r>
                <w:rPr>
                  <w:rStyle w:val="Hyperlink"/>
                </w:rPr>
                <w:t>[TOUR]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TOUR_PLAN_ID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D6">
              <w:r>
                <w:rPr>
                  <w:rStyle w:val="Hyperlink"/>
                </w:rPr>
                <w:t>[TOUR_PLAN] ID</w:t>
              </w:r>
            </w:hyperlink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182" w:id="8"/>
            <w:bookmarkEnd w:id="8"/>
            <w:r>
              <w:t>CONSTRAINT_182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TOUR_PLAN_ID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tour plan</w:t>
            </w:r>
          </w:p>
        </w:tc>
      </w:tr>
    </w:tbl>
    <w:p>
      <w:r>
        <w:t/>
      </w:r>
    </w:p>
    <w:p>
      <w:pPr>
        <w:pStyle w:val="Heading2"/>
      </w:pPr>
      <w:bookmarkStart w:name="_Toc41701087" w:id="87"/>
      <w:r>
        <w:t>FAQ</w:t>
      </w:r>
      <w:bookmarkEnd w:id="87"/>
    </w:p>
    <w:p>
      <w:pPr>
        <w:pStyle w:val="Normal"/>
      </w:pPr>
      <w:r>
        <w:t>frequently asked questions</w:t>
      </w:r>
    </w:p>
    <w:p>
      <w:pPr>
        <w:jc w:val="center"/>
      </w:pPr>
      <w:r>
        <w:drawing>
          <wp:inline distT="0" distB="0" distL="0" distR="0">
            <wp:extent cx="2028825" cy="1066800"/>
            <wp:effectExtent l="0" t="0" r="0" b="0"/>
            <wp:docPr id="1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3">
              <w:r>
                <w:rPr>
                  <w:rStyle w:val="Hyperlink"/>
                </w:rPr>
                <w:t>[user]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QUESTION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CLOB(2147483647)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ANSWER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CLOB(2147483647)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CATEGORY_ID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6A">
              <w:r>
                <w:rPr>
                  <w:rStyle w:val="Hyperlink"/>
                </w:rPr>
                <w:t>[FAQ_CATEGORY] ID</w:t>
              </w:r>
            </w:hyperlink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10" w:id="9"/>
            <w:bookmarkEnd w:id="9"/>
            <w:r>
              <w:t>CONSTRAINT_10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writer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QUESTION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question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ANSWER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answer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present that this record is deleted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CATEGORY_ID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category</w:t>
            </w:r>
          </w:p>
        </w:tc>
      </w:tr>
    </w:tbl>
    <w:p>
      <w:r>
        <w:t/>
      </w:r>
    </w:p>
    <w:p>
      <w:pPr>
        <w:pStyle w:val="Heading2"/>
      </w:pPr>
      <w:bookmarkStart w:name="_Toc41701088" w:id="88"/>
      <w:r>
        <w:t>FAQ_CATEGORY</w:t>
      </w:r>
      <w:bookmarkEnd w:id="88"/>
    </w:p>
    <w:p>
      <w:pPr>
        <w:pStyle w:val="Normal"/>
      </w:pPr>
      <w:r>
        <w:t>category of "faq"</w:t>
      </w:r>
    </w:p>
    <w:p>
      <w:pPr>
        <w:jc w:val="center"/>
      </w:pPr>
      <w:r>
        <w:drawing>
          <wp:inline distT="0" distB="0" distL="0" distR="0">
            <wp:extent cx="1571625" cy="1076325"/>
            <wp:effectExtent l="0" t="0" r="0" b="0"/>
            <wp:docPr id="1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[FAQ] CATEGORY_ID</w:t>
            </w:r>
          </w:p>
          <w:p>
            <w:pPr>
              <w:jc w:val="left"/>
            </w:pPr>
            <w:r>
              <w:t>[FAQ_CATEGORY] REF_ID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VARCHAR(2048)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REF_ID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6A">
              <w:r>
                <w:rPr>
                  <w:rStyle w:val="Hyperlink"/>
                </w:rPr>
                <w:t>[FAQ_CATEGORY]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6A" w:id="10"/>
            <w:bookmarkEnd w:id="10"/>
            <w:r>
              <w:t>CONSTRAINT_6A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name of category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REF_ID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 anyone of "faq_category"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present that this record is deleted</w:t>
            </w:r>
          </w:p>
        </w:tc>
      </w:tr>
    </w:tbl>
    <w:p>
      <w:r>
        <w:t/>
      </w:r>
    </w:p>
    <w:p>
      <w:pPr>
        <w:pStyle w:val="Heading2"/>
      </w:pPr>
      <w:bookmarkStart w:name="_Toc41701089" w:id="89"/>
      <w:r>
        <w:t>GUIDE</w:t>
      </w:r>
      <w:bookmarkEnd w:id="89"/>
    </w:p>
    <w:p>
      <w:pPr>
        <w:pStyle w:val="Normal"/>
      </w:pPr>
      <w:r>
        <w:t>user of guide/guide manager type</w:t>
      </w:r>
    </w:p>
    <w:p>
      <w:pPr>
        <w:jc w:val="center"/>
      </w:pPr>
      <w:r>
        <w:drawing>
          <wp:inline distT="0" distB="0" distL="0" distR="0">
            <wp:extent cx="5732145" cy="1358569"/>
            <wp:effectExtent l="0" t="0" r="0" b="0"/>
            <wp:docPr id="2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[GUIDE_X_LANGUAGE] GUIDE_ID</w:t>
            </w:r>
          </w:p>
          <w:p>
            <w:pPr>
              <w:jc w:val="left"/>
            </w:pPr>
            <w:r>
              <w:t>[GUIDE_X_LICENSE] GUIDE_ID</w:t>
            </w:r>
          </w:p>
          <w:p>
            <w:pPr>
              <w:jc w:val="left"/>
            </w:pPr>
            <w:r>
              <w:t>[SELLER_IMPOSSIBLE_DATE] SELLER_ID</w:t>
            </w:r>
          </w:p>
          <w:p>
            <w:pPr>
              <w:jc w:val="left"/>
            </w:pPr>
            <w:r>
              <w:t>[USER_X_INTEREST_GUIDE] GUIDE_ID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3">
              <w:r>
                <w:rPr>
                  <w:rStyle w:val="Hyperlink"/>
                </w:rPr>
                <w:t>[user]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ENUM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GUIDE_EVENT_TYPE_ID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D5">
              <w:r>
                <w:rPr>
                  <w:rStyle w:val="Hyperlink"/>
                </w:rPr>
                <w:t>[GUIDE_EVENT_TYPE]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LOGIN_ID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LOGIN_PASSWORD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EMAIL_GENERATE_KEY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EMAIL_CERTIFIED_AT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SKYPE_ID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VARCHAR(40)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RESIDENTIAL_CITY_ID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50">
              <w:r>
                <w:rPr>
                  <w:rStyle w:val="Hyperlink"/>
                </w:rPr>
                <w:t>[LOCATION_CITY]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EXPERIENCE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AGE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41" w:id="11"/>
            <w:bookmarkEnd w:id="11"/>
            <w:r>
              <w:t>CONSTRAINT_41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GUIDE_LOGIN_ID_KEY" w:id="12"/>
            <w:bookmarkEnd w:id="12"/>
            <w:r>
              <w:t>GUIDE_LOGIN_ID_KEY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LOGIN_ID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approved by administrator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GUIDE_EVENT_TYPE_ID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promotion about guide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LOGIN_ID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login ID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LOGIN_PASSWORD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login password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EMAIL_GENERATE_KEY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generated key for certificating email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EMAIL_CERTIFIED_AT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email is certificated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SKYPE_ID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skype ID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RESIDENTIAL_CITY_ID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city of residence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EXPERIENCE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 years experience about guiding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AGE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age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</w:tbl>
    <w:p>
      <w:r>
        <w:t/>
      </w:r>
    </w:p>
    <w:p>
      <w:pPr>
        <w:pStyle w:val="Heading2"/>
      </w:pPr>
      <w:bookmarkStart w:name="_Toc41701090" w:id="90"/>
      <w:r>
        <w:t>GUIDE_EVENT_TYPE</w:t>
      </w:r>
      <w:bookmarkEnd w:id="90"/>
    </w:p>
    <w:p>
      <w:pPr>
        <w:pStyle w:val="Normal"/>
      </w:pPr>
      <w:r>
        <w:t>define promotion type about guide</w:t>
      </w:r>
    </w:p>
    <w:p>
      <w:pPr>
        <w:jc w:val="center"/>
      </w:pPr>
      <w:r>
        <w:drawing>
          <wp:inline distT="0" distB="0" distL="0" distR="0">
            <wp:extent cx="1600200" cy="1066800"/>
            <wp:effectExtent l="0" t="0" r="0" b="0"/>
            <wp:docPr id="2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[GUIDE] GUIDE_EVENT_TYPE_ID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MARKER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VARCHAR(2048)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D5" w:id="13"/>
            <w:bookmarkEnd w:id="13"/>
            <w:r>
              <w:t>CONSTRAINT_D5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GUIDE_EVENT_TYPE_NAME_KEY" w:id="14"/>
            <w:bookmarkEnd w:id="14"/>
            <w:r>
              <w:t>GUIDE_EVENT_TYPE_NAME_KEY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NAME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name of promotion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MARKER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mark as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present that this record is deleted</w:t>
            </w:r>
          </w:p>
        </w:tc>
      </w:tr>
    </w:tbl>
    <w:p>
      <w:r>
        <w:t/>
      </w:r>
    </w:p>
    <w:p>
      <w:pPr>
        <w:pStyle w:val="Heading2"/>
      </w:pPr>
      <w:bookmarkStart w:name="_Toc41701091" w:id="91"/>
      <w:r>
        <w:t>GUIDE_X_LANGUAGE</w:t>
      </w:r>
      <w:bookmarkEnd w:id="91"/>
    </w:p>
    <w:p>
      <w:pPr>
        <w:pStyle w:val="Normal"/>
      </w:pPr>
      <w:r>
        <w:t>relationship of guide with language. One guide has 1 guiding-language or more.</w:t>
      </w:r>
    </w:p>
    <w:p>
      <w:pPr>
        <w:jc w:val="center"/>
      </w:pPr>
      <w:r>
        <w:drawing>
          <wp:inline distT="0" distB="0" distL="0" distR="0">
            <wp:extent cx="1857375" cy="1066800"/>
            <wp:effectExtent l="0" t="0" r="0" b="0"/>
            <wp:docPr id="2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GUIDE_ID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41">
              <w:r>
                <w:rPr>
                  <w:rStyle w:val="Hyperlink"/>
                </w:rPr>
                <w:t>[GUIDE]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LANGUAGE_ID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C">
              <w:r>
                <w:rPr>
                  <w:rStyle w:val="Hyperlink"/>
                </w:rPr>
                <w:t>[LANGUAGE] ID</w:t>
              </w:r>
            </w:hyperlink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49" w:id="15"/>
            <w:bookmarkEnd w:id="15"/>
            <w:r>
              <w:t>CONSTRAINT_49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GUIDE_X_LANGUAGE_GUIDE_ID_LANGUAGE_ID_KEY" w:id="16"/>
            <w:bookmarkEnd w:id="16"/>
            <w:r>
              <w:t>GUIDE_X_LANGUAGE_GUIDE_ID_LANGUAGE_ID_KEY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GUIDE_ID LANGUAGE_ID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GUIDE_ID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guide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LANGUAGE_ID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language</w:t>
            </w:r>
          </w:p>
        </w:tc>
      </w:tr>
    </w:tbl>
    <w:p>
      <w:r>
        <w:t/>
      </w:r>
    </w:p>
    <w:p>
      <w:pPr>
        <w:pStyle w:val="Heading2"/>
      </w:pPr>
      <w:bookmarkStart w:name="_Toc41701092" w:id="92"/>
      <w:r>
        <w:t>GUIDE_X_LICENSE</w:t>
      </w:r>
      <w:bookmarkEnd w:id="92"/>
    </w:p>
    <w:p>
      <w:pPr>
        <w:pStyle w:val="Normal"/>
      </w:pPr>
      <w:r>
        <w:t>relationship of guide with license.</w:t>
      </w:r>
    </w:p>
    <w:p>
      <w:pPr>
        <w:jc w:val="center"/>
      </w:pPr>
      <w:r>
        <w:drawing>
          <wp:inline distT="0" distB="0" distL="0" distR="0">
            <wp:extent cx="1933575" cy="1066800"/>
            <wp:effectExtent l="0" t="0" r="0" b="0"/>
            <wp:docPr id="2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GUIDE_ID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41">
              <w:r>
                <w:rPr>
                  <w:rStyle w:val="Hyperlink"/>
                </w:rPr>
                <w:t>[GUIDE]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LICENSE_PICTURE_FILE_ID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4">
              <w:r>
                <w:rPr>
                  <w:rStyle w:val="Hyperlink"/>
                </w:rPr>
                <w:t>[PUBLIC_FILE]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LICENSE_NAME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7" w:id="17"/>
            <w:bookmarkEnd w:id="17"/>
            <w:r>
              <w:t>CONSTRAINT_7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GUIDE_ID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guide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LICENSE_PICTURE_FILE_ID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picture file about license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LICENSE_NAME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name of license</w:t>
            </w:r>
          </w:p>
        </w:tc>
      </w:tr>
    </w:tbl>
    <w:p>
      <w:r>
        <w:t/>
      </w:r>
    </w:p>
    <w:p>
      <w:pPr>
        <w:pStyle w:val="Heading2"/>
      </w:pPr>
      <w:bookmarkStart w:name="_Toc41701093" w:id="93"/>
      <w:r>
        <w:t>KEYWORD</w:t>
      </w:r>
      <w:bookmarkEnd w:id="93"/>
    </w:p>
    <w:p>
      <w:pPr>
        <w:pStyle w:val="Normal"/>
      </w:pPr>
      <w:r>
        <w:t>define keyword for product classification</w:t>
      </w:r>
    </w:p>
    <w:p>
      <w:pPr>
        <w:jc w:val="center"/>
      </w:pPr>
      <w:r>
        <w:drawing>
          <wp:inline distT="0" distB="0" distL="0" distR="0">
            <wp:extent cx="1819275" cy="1066800"/>
            <wp:effectExtent l="0" t="0" r="0" b="0"/>
            <wp:docPr id="2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[PRODUCT_X_KEYWORD] KEYWORD_ID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VARCHAR(2048)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F" w:id="18"/>
            <w:bookmarkEnd w:id="18"/>
            <w:r>
              <w:t>CONSTRAINT_F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KEYWORD_NAME_KEY" w:id="19"/>
            <w:bookmarkEnd w:id="19"/>
            <w:r>
              <w:t>KEYWORD_NAME_KEY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NAME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name of keyword</w:t>
            </w:r>
          </w:p>
        </w:tc>
      </w:tr>
    </w:tbl>
    <w:p>
      <w:r>
        <w:t/>
      </w:r>
    </w:p>
    <w:p>
      <w:pPr>
        <w:pStyle w:val="Heading2"/>
      </w:pPr>
      <w:bookmarkStart w:name="_Toc41701094" w:id="94"/>
      <w:r>
        <w:t>LANGUAGE</w:t>
      </w:r>
      <w:bookmarkEnd w:id="94"/>
    </w:p>
    <w:p>
      <w:pPr>
        <w:pStyle w:val="Normal"/>
      </w:pPr>
      <w:r>
        <w:t>define language for guiding</w:t>
      </w:r>
    </w:p>
    <w:p>
      <w:pPr>
        <w:jc w:val="center"/>
      </w:pPr>
      <w:r>
        <w:drawing>
          <wp:inline distT="0" distB="0" distL="0" distR="0">
            <wp:extent cx="3629025" cy="1066800"/>
            <wp:effectExtent l="0" t="0" r="0" b="0"/>
            <wp:docPr id="3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[COUNTRY_X_LANGUAGE] LANGUAGE_ID</w:t>
            </w:r>
          </w:p>
          <w:p>
            <w:pPr>
              <w:jc w:val="left"/>
            </w:pPr>
            <w:r>
              <w:t>[GUIDE_X_LANGUAGE] LANGUAGE_ID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VARCHAR(2048)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SORT_NAME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C" w:id="20"/>
            <w:bookmarkEnd w:id="20"/>
            <w:r>
              <w:t>CONSTRAINT_C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LANGUAGE_SORT_NAME_KEY" w:id="21"/>
            <w:bookmarkEnd w:id="21"/>
            <w:r>
              <w:t>LANGUAGE_SORT_NAME_KEY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SORT_NAME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name of language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SORT_NAME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name of language for sorting</w:t>
            </w:r>
          </w:p>
        </w:tc>
      </w:tr>
    </w:tbl>
    <w:p>
      <w:r>
        <w:t/>
      </w:r>
    </w:p>
    <w:p>
      <w:pPr>
        <w:pStyle w:val="Heading2"/>
      </w:pPr>
      <w:bookmarkStart w:name="_Toc41701095" w:id="95"/>
      <w:r>
        <w:t>LOCATION_CITY</w:t>
      </w:r>
      <w:bookmarkEnd w:id="95"/>
    </w:p>
    <w:p>
      <w:pPr>
        <w:pStyle w:val="Normal"/>
      </w:pPr>
      <w:r>
        <w:t>real city</w:t>
      </w:r>
    </w:p>
    <w:p>
      <w:pPr>
        <w:jc w:val="center"/>
      </w:pPr>
      <w:r>
        <w:drawing>
          <wp:inline distT="0" distB="0" distL="0" distR="0">
            <wp:extent cx="2286000" cy="1781175"/>
            <wp:effectExtent l="0" t="0" r="0" b="0"/>
            <wp:docPr id="3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[GUIDE] RESIDENTIAL_CITY_ID</w:t>
            </w:r>
          </w:p>
          <w:p>
            <w:pPr>
              <w:jc w:val="left"/>
            </w:pPr>
            <w:r>
              <w:t>[PRODUCT_X_CITY] CITY_ID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STATE_ID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B">
              <w:r>
                <w:rPr>
                  <w:rStyle w:val="Hyperlink"/>
                </w:rPr>
                <w:t>[LOCATION_STATE]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LATITUDE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LONGITUDE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50" w:id="22"/>
            <w:bookmarkEnd w:id="22"/>
            <w:r>
              <w:t>CONSTRAINT_50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LOCATION_CITY_STATE_ID_NAME_KEY" w:id="23"/>
            <w:bookmarkEnd w:id="23"/>
            <w:r>
              <w:t>LOCATION_CITY_STATE_ID_NAME_KEY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STATE_ID NAME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LOCATION_CITY_LATITUDE_LONGITUDE_KEY" w:id="24"/>
            <w:bookmarkEnd w:id="24"/>
            <w:r>
              <w:t>LOCATION_CITY_LATITUDE_LONGITUDE_KEY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LATITUDE LONGITUDE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STATE_ID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state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name of city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LATITUDE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latitude of city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LONGITUDE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longitude of city</w:t>
            </w:r>
          </w:p>
        </w:tc>
      </w:tr>
    </w:tbl>
    <w:p>
      <w:r>
        <w:t/>
      </w:r>
    </w:p>
    <w:p>
      <w:pPr>
        <w:pStyle w:val="Heading2"/>
      </w:pPr>
      <w:bookmarkStart w:name="_Toc41701096" w:id="96"/>
      <w:r>
        <w:t>LOCATION_COUNTRY</w:t>
      </w:r>
      <w:bookmarkEnd w:id="96"/>
    </w:p>
    <w:p>
      <w:pPr>
        <w:pStyle w:val="Normal"/>
      </w:pPr>
      <w:r>
        <w:t>real country</w:t>
      </w:r>
    </w:p>
    <w:p>
      <w:pPr>
        <w:jc w:val="center"/>
      </w:pPr>
      <w:r>
        <w:drawing>
          <wp:inline distT="0" distB="0" distL="0" distR="0">
            <wp:extent cx="5732145" cy="995349"/>
            <wp:effectExtent l="0" t="0" r="0" b="0"/>
            <wp:docPr id="3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9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[COUNTRY_X_LANGUAGE] COUNTRY_ID</w:t>
            </w:r>
          </w:p>
          <w:p>
            <w:pPr>
              <w:jc w:val="left"/>
            </w:pPr>
            <w:r>
              <w:t>[LOCATION_STATE] COUNTRY_ID</w:t>
            </w:r>
          </w:p>
          <w:p>
            <w:pPr>
              <w:jc w:val="left"/>
            </w:pPr>
            <w:r>
              <w:t>[PRODUCT_RESERVATION] MOBILE_COUNTRY_ID</w:t>
            </w:r>
          </w:p>
          <w:p>
            <w:pPr>
              <w:jc w:val="left"/>
            </w:pPr>
            <w:r>
              <w:t>[user] MOBILE_COUNTRY_ID</w:t>
            </w:r>
          </w:p>
          <w:p>
            <w:pPr>
              <w:jc w:val="left"/>
            </w:pPr>
            <w:r>
              <w:t>[user] NATIONALITY_ID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SORT_NAME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KOREAN_NAME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COUNTRY_CODE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LATITUDE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LONGITUDE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D" w:id="25"/>
            <w:bookmarkEnd w:id="25"/>
            <w:r>
              <w:t>CONSTRAINT_D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LOCATION_COUNTRY_NAME_KEY" w:id="26"/>
            <w:bookmarkEnd w:id="26"/>
            <w:r>
              <w:t>LOCATION_COUNTRY_NAME_KEY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NAME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LOCATION_COUNTRY_SORT_NAME_KEY" w:id="27"/>
            <w:bookmarkEnd w:id="27"/>
            <w:r>
              <w:t>LOCATION_COUNTRY_SORT_NAME_KEY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SORT_NAME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LOCATION_COUNTRY_LATITUDE_LONGITUDE_KEY" w:id="28"/>
            <w:bookmarkEnd w:id="28"/>
            <w:r>
              <w:t>LOCATION_COUNTRY_LATITUDE_LONGITUDE_KEY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LATITUDE LONGITUDE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name of country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SORT_NAME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name of country for sorting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KOREAN_NAME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korean name of country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COUNTRY_CODE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international dialling code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LATITUDE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latitude of country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LONGITUDE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longitude of country</w:t>
            </w:r>
          </w:p>
        </w:tc>
      </w:tr>
    </w:tbl>
    <w:p>
      <w:r>
        <w:t/>
      </w:r>
    </w:p>
    <w:p>
      <w:pPr>
        <w:pStyle w:val="Heading2"/>
      </w:pPr>
      <w:bookmarkStart w:name="_Toc41701097" w:id="97"/>
      <w:r>
        <w:t>LOCATION_STATE</w:t>
      </w:r>
      <w:bookmarkEnd w:id="97"/>
    </w:p>
    <w:p>
      <w:pPr>
        <w:pStyle w:val="Normal"/>
      </w:pPr>
      <w:r>
        <w:t>real state</w:t>
      </w:r>
    </w:p>
    <w:p>
      <w:pPr>
        <w:jc w:val="center"/>
      </w:pPr>
      <w:r>
        <w:drawing>
          <wp:inline distT="0" distB="0" distL="0" distR="0">
            <wp:extent cx="1647825" cy="1781175"/>
            <wp:effectExtent l="0" t="0" r="0" b="0"/>
            <wp:docPr id="3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[LOCATION_CITY] STATE_ID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COUNTRY_ID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D">
              <w:r>
                <w:rPr>
                  <w:rStyle w:val="Hyperlink"/>
                </w:rPr>
                <w:t>[LOCATION_COUNTRY]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LATITUDE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LONGITUDE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B" w:id="29"/>
            <w:bookmarkEnd w:id="29"/>
            <w:r>
              <w:t>CONSTRAINT_B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LOCATION_STATE_COUNTRY_ID_NAME_KEY" w:id="30"/>
            <w:bookmarkEnd w:id="30"/>
            <w:r>
              <w:t>LOCATION_STATE_COUNTRY_ID_NAME_KEY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COUNTRY_ID NAME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LOCATION_STATE_LATITUDE_LONGITUDE_KEY" w:id="31"/>
            <w:bookmarkEnd w:id="31"/>
            <w:r>
              <w:t>LOCATION_STATE_LATITUDE_LONGITUDE_KEY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LATITUDE LONGITUDE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COUNTRY_ID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country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name of state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LATITUDE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latitude of state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LONGITUDE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longitude of state</w:t>
            </w:r>
          </w:p>
        </w:tc>
      </w:tr>
    </w:tbl>
    <w:p>
      <w:r>
        <w:t/>
      </w:r>
    </w:p>
    <w:p>
      <w:pPr>
        <w:pStyle w:val="Heading2"/>
      </w:pPr>
      <w:bookmarkStart w:name="_Toc41701098" w:id="98"/>
      <w:r>
        <w:t>MESSAGE</w:t>
      </w:r>
      <w:bookmarkEnd w:id="98"/>
    </w:p>
    <w:p>
      <w:pPr>
        <w:pStyle w:val="Normal"/>
      </w:pPr>
      <w:r>
        <w:t>message form user to user</w:t>
      </w:r>
    </w:p>
    <w:p>
      <w:pPr>
        <w:jc w:val="center"/>
      </w:pPr>
      <w:r>
        <w:drawing>
          <wp:inline distT="0" distB="0" distL="0" distR="0">
            <wp:extent cx="1752600" cy="1076325"/>
            <wp:effectExtent l="0" t="0" r="0" b="0"/>
            <wp:docPr id="3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[MESSAGE] REF_ID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REF_ID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6">
              <w:r>
                <w:rPr>
                  <w:rStyle w:val="Hyperlink"/>
                </w:rPr>
                <w:t>[MESSAGE]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SENDER_ID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3">
              <w:r>
                <w:rPr>
                  <w:rStyle w:val="Hyperlink"/>
                </w:rPr>
                <w:t>[user]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RECEIVER_ID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3">
              <w:r>
                <w:rPr>
                  <w:rStyle w:val="Hyperlink"/>
                </w:rPr>
                <w:t>[user]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MESSAGE_HEADER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VARCHAR(1024)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MESSAGE_BODY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VARCHAR(2048)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MESSAGE_FOOTER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VARCHAR(1024)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READ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BOOLEAN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SENDER_DELETED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BOOLEAN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RECEIVER_DELETED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BOOLEAN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TAG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ENUM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TOUR_PLAN_ID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D6">
              <w:r>
                <w:rPr>
                  <w:rStyle w:val="Hyperlink"/>
                </w:rPr>
                <w:t>[TOUR_PLAN] ID</w:t>
              </w:r>
            </w:hyperlink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6" w:id="32"/>
            <w:bookmarkEnd w:id="32"/>
            <w:r>
              <w:t>CONSTRAINT_6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REF_ID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represented message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SENDER_ID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sender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RECEIVER_ID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receiver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MESSAGE_HEADER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header content of message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MESSAGE_BODY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body content of message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MESSAGE_FOOTER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footer content of message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READ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read message by receiver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SENDER_DELETED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deleted message by sender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RECEIVER_DELETED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deleted message by receiver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present that this record is deleted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TAG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for classification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TOUR_PLAN_ID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tour-plan</w:t>
            </w:r>
          </w:p>
        </w:tc>
      </w:tr>
    </w:tbl>
    <w:p>
      <w:r>
        <w:t/>
      </w:r>
    </w:p>
    <w:p>
      <w:pPr>
        <w:pStyle w:val="Heading2"/>
      </w:pPr>
      <w:bookmarkStart w:name="_Toc41701099" w:id="99"/>
      <w:r>
        <w:t>NOTICE</w:t>
      </w:r>
      <w:bookmarkEnd w:id="99"/>
    </w:p>
    <w:p>
      <w:pPr>
        <w:pStyle w:val="Normal"/>
      </w:pPr>
      <w:r>
        <w:t>notify user(tourist/guide/guide manager) by administrator</w:t>
      </w:r>
    </w:p>
    <w:p>
      <w:pPr>
        <w:jc w:val="center"/>
      </w:pPr>
      <w:r>
        <w:drawing>
          <wp:inline distT="0" distB="0" distL="0" distR="0">
            <wp:extent cx="790575" cy="1066800"/>
            <wp:effectExtent l="0" t="0" r="0" b="0"/>
            <wp:docPr id="4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3">
              <w:r>
                <w:rPr>
                  <w:rStyle w:val="Hyperlink"/>
                </w:rPr>
                <w:t>[user]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TITLE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CLOB(2147483647)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CLOB(2147483647)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89" w:id="33"/>
            <w:bookmarkEnd w:id="33"/>
            <w:r>
              <w:t>CONSTRAINT_89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writer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TITLE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title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present that this record is deleted</w:t>
            </w:r>
          </w:p>
        </w:tc>
      </w:tr>
    </w:tbl>
    <w:p>
      <w:r>
        <w:t/>
      </w:r>
    </w:p>
    <w:p>
      <w:pPr>
        <w:pStyle w:val="Heading2"/>
      </w:pPr>
      <w:bookmarkStart w:name="_Toc417010100" w:id="100"/>
      <w:r>
        <w:t>PRODUCT</w:t>
      </w:r>
      <w:bookmarkEnd w:id="100"/>
    </w:p>
    <w:p>
      <w:pPr>
        <w:pStyle w:val="Normal"/>
      </w:pPr>
      <w:r>
        <w:t>selling product by guide or guide manager</w:t>
      </w:r>
    </w:p>
    <w:p>
      <w:pPr>
        <w:jc w:val="center"/>
      </w:pPr>
      <w:r>
        <w:drawing>
          <wp:inline distT="0" distB="0" distL="0" distR="0">
            <wp:extent cx="5732145" cy="676285"/>
            <wp:effectExtent l="0" t="0" r="0" b="0"/>
            <wp:docPr id="4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7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[PRODUCT_IMPOSSIBLE_DATE] PRODUCT_ID</w:t>
            </w:r>
          </w:p>
          <w:p>
            <w:pPr>
              <w:jc w:val="left"/>
            </w:pPr>
            <w:r>
              <w:t>[PRODUCT_PRICE] PRODUCT_ID</w:t>
            </w:r>
          </w:p>
          <w:p>
            <w:pPr>
              <w:jc w:val="left"/>
            </w:pPr>
            <w:r>
              <w:t>[PRODUCT_RESERVATION] PRODUCT_ID</w:t>
            </w:r>
          </w:p>
          <w:p>
            <w:pPr>
              <w:jc w:val="left"/>
            </w:pPr>
            <w:r>
              <w:t>[PRODUCT_X_CITY] PRODUCT_ID</w:t>
            </w:r>
          </w:p>
          <w:p>
            <w:pPr>
              <w:jc w:val="left"/>
            </w:pPr>
            <w:r>
              <w:t>[PRODUCT_X_KEYWORD] PRODUCT_ID</w:t>
            </w:r>
          </w:p>
          <w:p>
            <w:pPr>
              <w:jc w:val="left"/>
            </w:pPr>
            <w:r>
              <w:t>[PRODUCT_X_THEME] PRODUCT_ID</w:t>
            </w:r>
          </w:p>
          <w:p>
            <w:pPr>
              <w:jc w:val="left"/>
            </w:pPr>
            <w:r>
              <w:t>[SERVICE] ID</w:t>
            </w:r>
          </w:p>
          <w:p>
            <w:pPr>
              <w:jc w:val="left"/>
            </w:pPr>
            <w:r>
              <w:t>[TOUR] ID</w:t>
            </w:r>
          </w:p>
          <w:p>
            <w:pPr>
              <w:jc w:val="left"/>
            </w:pPr>
            <w:r>
              <w:t>[USER_X_INTEREST_PRODUCT] PRODUCT_ID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TITLE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ENUM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PRODUCT_EVENT_TYPE_ID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49B">
              <w:r>
                <w:rPr>
                  <w:rStyle w:val="Hyperlink"/>
                </w:rPr>
                <w:t>[PRODUCT_EVENT_TYPE]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SELLER_ID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3">
              <w:r>
                <w:rPr>
                  <w:rStyle w:val="Hyperlink"/>
                </w:rPr>
                <w:t>[user]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CURRENCY_ID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5">
              <w:r>
                <w:rPr>
                  <w:rStyle w:val="Hyperlink"/>
                </w:rPr>
                <w:t>[CURRENCY]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IMAGE_ID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SUMMARY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CLOB(2147483647)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CLOB(2147483647)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INCLUSION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CLOB(2147483647)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EXCLUSION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CLOB(2147483647)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ETC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CLOB(2147483647)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UNLOAD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ENUM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18" w:id="34"/>
            <w:bookmarkEnd w:id="34"/>
            <w:r>
              <w:t>CONSTRAINT_18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TITLE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title of product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approved by administrator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PRODUCT_EVENT_TYPE_ID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promotion about product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SELLER_ID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seller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CURRENCY_ID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base currency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IMAGE_ID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representative image of product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SUMMARY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summary of product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INCLUSION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extra options what are include in the price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EXCLUSION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extra options what are not include in the price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ETC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extra 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present that this record is deleted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UNLOAD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request message for stop sale product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product type(tour/service)</w:t>
            </w:r>
          </w:p>
        </w:tc>
      </w:tr>
    </w:tbl>
    <w:p>
      <w:r>
        <w:t/>
      </w:r>
    </w:p>
    <w:p>
      <w:pPr>
        <w:pStyle w:val="Heading2"/>
      </w:pPr>
      <w:bookmarkStart w:name="_Toc417010101" w:id="101"/>
      <w:r>
        <w:t>PRODUCT_EVENT_TYPE</w:t>
      </w:r>
      <w:bookmarkEnd w:id="101"/>
    </w:p>
    <w:p>
      <w:pPr>
        <w:pStyle w:val="Normal"/>
      </w:pPr>
      <w:r>
        <w:t>define promotion type about product</w:t>
      </w:r>
    </w:p>
    <w:p>
      <w:pPr>
        <w:jc w:val="center"/>
      </w:pPr>
      <w:r>
        <w:drawing>
          <wp:inline distT="0" distB="0" distL="0" distR="0">
            <wp:extent cx="1828800" cy="1066800"/>
            <wp:effectExtent l="0" t="0" r="0" b="0"/>
            <wp:docPr id="4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[PRODUCT] PRODUCT_EVENT_TYPE_ID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DISCOUNT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MARKER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VARCHAR(2048)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49B" w:id="35"/>
            <w:bookmarkEnd w:id="35"/>
            <w:r>
              <w:t>CONSTRAINT_49B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PRODUCT_EVENT_TYPE_NAME_KEY" w:id="36"/>
            <w:bookmarkEnd w:id="36"/>
            <w:r>
              <w:t>PRODUCT_EVENT_TYPE_NAME_KEY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NAME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name of promotion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DISCOUNT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discount rate(0 ~ 99)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MARKER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mark as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present that this record is deleted</w:t>
            </w:r>
          </w:p>
        </w:tc>
      </w:tr>
    </w:tbl>
    <w:p>
      <w:r>
        <w:t/>
      </w:r>
    </w:p>
    <w:p>
      <w:pPr>
        <w:pStyle w:val="Heading2"/>
      </w:pPr>
      <w:bookmarkStart w:name="_Toc417010102" w:id="102"/>
      <w:r>
        <w:t>PRODUCT_IMPOSSIBLE_DATE</w:t>
      </w:r>
      <w:bookmarkEnd w:id="102"/>
    </w:p>
    <w:p>
      <w:pPr>
        <w:pStyle w:val="Normal"/>
      </w:pPr>
      <w:r>
        <w:t>impossible date to reserve a product</w:t>
      </w:r>
    </w:p>
    <w:p>
      <w:pPr>
        <w:jc w:val="center"/>
      </w:pPr>
      <w:r>
        <w:drawing>
          <wp:inline distT="0" distB="0" distL="0" distR="0">
            <wp:extent cx="2181225" cy="1066800"/>
            <wp:effectExtent l="0" t="0" r="0" b="0"/>
            <wp:docPr id="4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PRODUCT_ID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18">
              <w:r>
                <w:rPr>
                  <w:rStyle w:val="Hyperlink"/>
                </w:rPr>
                <w:t>[PRODUCT]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PRODUCT_IMPOSSIBLE_DATE_PKEY" w:id="37"/>
            <w:bookmarkEnd w:id="37"/>
            <w:r>
              <w:t>PRODUCT_IMPOSSIBLE_DATE_PKEY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PRODUCT_ID DATE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PRODUCT_ID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product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impossible date</w:t>
            </w:r>
          </w:p>
        </w:tc>
      </w:tr>
    </w:tbl>
    <w:p>
      <w:r>
        <w:t/>
      </w:r>
    </w:p>
    <w:p>
      <w:pPr>
        <w:pStyle w:val="Heading2"/>
      </w:pPr>
      <w:bookmarkStart w:name="_Toc417010103" w:id="103"/>
      <w:r>
        <w:t>PRODUCT_PRICE</w:t>
      </w:r>
      <w:bookmarkEnd w:id="103"/>
    </w:p>
    <w:p>
      <w:pPr>
        <w:pStyle w:val="Normal"/>
      </w:pPr>
      <w:r>
        <w:t>price information of product. price of one product is comprised one price information or more.</w:t>
      </w:r>
    </w:p>
    <w:p>
      <w:pPr>
        <w:jc w:val="center"/>
      </w:pPr>
      <w:r>
        <w:drawing>
          <wp:inline distT="0" distB="0" distL="0" distR="0">
            <wp:extent cx="1400175" cy="1066800"/>
            <wp:effectExtent l="0" t="0" r="0" b="0"/>
            <wp:docPr id="4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PRODUCT_ID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18">
              <w:r>
                <w:rPr>
                  <w:rStyle w:val="Hyperlink"/>
                </w:rPr>
                <w:t>[PRODUCT]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MINIMUM_PEOPLE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MAXIMUM_PEOPLE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PRICE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42" w:id="38"/>
            <w:bookmarkEnd w:id="38"/>
            <w:r>
              <w:t>CONSTRAINT_42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PRODUCT_PRICE_PRODUCT_ID_MINIMUM_PEOPLE_MAXIMUM_PEOPLE_KEY" w:id="39"/>
            <w:bookmarkEnd w:id="39"/>
            <w:r>
              <w:t>PRODUCT_PRICE_PRODUCT_ID_MINIMUM_PEOPLE_MAXIMUM_PEOPLE_KEY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PRODUCT_ID MINIMUM_PEOPLE MAXIMUM_PEOPLE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PRODUCT_ID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product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MINIMUM_PEOPLE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minimum number of people is affected by this price information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MAXIMUM_PEOPLE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maximum number of people is affected by this price information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PRICE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price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</w:tbl>
    <w:p>
      <w:r>
        <w:t/>
      </w:r>
    </w:p>
    <w:p>
      <w:pPr>
        <w:pStyle w:val="Heading2"/>
      </w:pPr>
      <w:bookmarkStart w:name="_Toc417010104" w:id="104"/>
      <w:r>
        <w:t>PRODUCT_RESERVATION</w:t>
      </w:r>
      <w:bookmarkEnd w:id="104"/>
    </w:p>
    <w:p>
      <w:pPr>
        <w:pStyle w:val="Normal"/>
      </w:pPr>
      <w:r>
        <w:t>reservation of product</w:t>
      </w:r>
    </w:p>
    <w:p>
      <w:pPr>
        <w:jc w:val="center"/>
      </w:pPr>
      <w:r>
        <w:drawing>
          <wp:inline distT="0" distB="0" distL="0" distR="0">
            <wp:extent cx="5419725" cy="1781175"/>
            <wp:effectExtent l="0" t="0" r="0" b="0"/>
            <wp:docPr id="5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[CONFIRMATION] 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3">
              <w:r>
                <w:rPr>
                  <w:rStyle w:val="Hyperlink"/>
                </w:rPr>
                <w:t>[user]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PRODUCT_ID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18">
              <w:r>
                <w:rPr>
                  <w:rStyle w:val="Hyperlink"/>
                </w:rPr>
                <w:t>[PRODUCT]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CURRENCY_ID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5">
              <w:r>
                <w:rPr>
                  <w:rStyle w:val="Hyperlink"/>
                </w:rPr>
                <w:t>[CURRENCY]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BOOK_DATE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NUMBER_PEOPLE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AGE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ENUM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PURPOSE_ID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4C">
              <w:r>
                <w:rPr>
                  <w:rStyle w:val="Hyperlink"/>
                </w:rPr>
                <w:t>[THEME]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REQUEST_MESSAGE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CLOB(2147483647)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ENUM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ENGLISH_NAME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MOBILE_COUNTRY_ID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D">
              <w:r>
                <w:rPr>
                  <w:rStyle w:val="Hyperlink"/>
                </w:rPr>
                <w:t>[LOCATION_COUNTRY]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MOBILE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EMAIL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PAYOUT_STATUS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ENUM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EVENT_NAME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EVENT_DISCOUNT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ORIGINAL_PRICE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FINAL_PRICE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EPILOGUE_STAR_POINT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EPILOGUE_COMMENT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CLOB(2147483647)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EPILOGUE_WROTE_AT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EPILOGUE_REPLY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CLOB(2147483647)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3F" w:id="40"/>
            <w:bookmarkEnd w:id="40"/>
            <w:r>
              <w:t>CONSTRAINT_3F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people who has booked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PRODUCT_ID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product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CURRENCY_ID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currency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BOOK_DATE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booked date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NUMBER_PEOPLE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number of people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AGE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age of representative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PURPOSE_ID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purpose of tour. reference trend theme.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REQUEST_MESSAGE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request message about tour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tour progress situation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name of representative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ENGLISH_NAME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english name of representative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MOBILE_COUNTRY_ID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activated country of cellphone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MOBILE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mobile number of representative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EMAIL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email of representative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PAYOUT_STATUS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is paid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present that this record is deleted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EVENT_NAME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promotion about product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EVENT_DISCOUNT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promotion about product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ORIGINAL_PRICE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non-discounted price by event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FINAL_PRICE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discounted price by event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EPILOGUE_STAR_POINT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score (0 ~ 5) about tour satisfaction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EPILOGUE_COMMENT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comment of epilogue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EPILOGUE_WROTE_AT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epilogue is wrote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EPILOGUE_REPLY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p>
      <w:pPr>
        <w:pStyle w:val="Heading2"/>
      </w:pPr>
      <w:bookmarkStart w:name="_Toc417010105" w:id="105"/>
      <w:r>
        <w:t>PRODUCT_X_CITY</w:t>
      </w:r>
      <w:bookmarkEnd w:id="105"/>
    </w:p>
    <w:p>
      <w:pPr>
        <w:pStyle w:val="Normal"/>
      </w:pPr>
      <w:r>
        <w:t>relationship of product with city. tour city is one or more.</w:t>
      </w:r>
    </w:p>
    <w:p>
      <w:pPr>
        <w:jc w:val="center"/>
      </w:pPr>
      <w:r>
        <w:drawing>
          <wp:inline distT="0" distB="0" distL="0" distR="0">
            <wp:extent cx="2362200" cy="1066800"/>
            <wp:effectExtent l="0" t="0" r="0" b="0"/>
            <wp:docPr id="5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PRODUCT_ID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18">
              <w:r>
                <w:rPr>
                  <w:rStyle w:val="Hyperlink"/>
                </w:rPr>
                <w:t>[PRODUCT]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CITY_ID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50">
              <w:r>
                <w:rPr>
                  <w:rStyle w:val="Hyperlink"/>
                </w:rPr>
                <w:t>[LOCATION_CITY]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24" w:id="41"/>
            <w:bookmarkEnd w:id="41"/>
            <w:r>
              <w:t>CONSTRAINT_24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PRODUCT_X_CITY_PRODUCT_ID_CITY_ID_KEY" w:id="42"/>
            <w:bookmarkEnd w:id="42"/>
            <w:r>
              <w:t>PRODUCT_X_CITY_PRODUCT_ID_CITY_ID_KEY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PRODUCT_ID CITY_ID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PRODUCT_ID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product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CITY_ID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city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present that this record is deleted</w:t>
            </w:r>
          </w:p>
        </w:tc>
      </w:tr>
    </w:tbl>
    <w:p>
      <w:r>
        <w:t/>
      </w:r>
    </w:p>
    <w:p>
      <w:pPr>
        <w:pStyle w:val="Heading2"/>
      </w:pPr>
      <w:bookmarkStart w:name="_Toc417010106" w:id="106"/>
      <w:r>
        <w:t>PRODUCT_X_KEYWORD</w:t>
      </w:r>
      <w:bookmarkEnd w:id="106"/>
    </w:p>
    <w:p>
      <w:pPr>
        <w:pStyle w:val="Normal"/>
      </w:pPr>
      <w:r>
        <w:t>relationship of product with keyword.</w:t>
      </w:r>
    </w:p>
    <w:p>
      <w:pPr>
        <w:jc w:val="center"/>
      </w:pPr>
      <w:r>
        <w:drawing>
          <wp:inline distT="0" distB="0" distL="0" distR="0">
            <wp:extent cx="2028825" cy="1066800"/>
            <wp:effectExtent l="0" t="0" r="0" b="0"/>
            <wp:docPr id="5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PRODUCT_ID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18">
              <w:r>
                <w:rPr>
                  <w:rStyle w:val="Hyperlink"/>
                </w:rPr>
                <w:t>[PRODUCT]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KEYWORD_ID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F">
              <w:r>
                <w:rPr>
                  <w:rStyle w:val="Hyperlink"/>
                </w:rPr>
                <w:t>[KEYWORD]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65" w:id="43"/>
            <w:bookmarkEnd w:id="43"/>
            <w:r>
              <w:t>CONSTRAINT_65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PRODUCT_ID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product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KEYWORD_ID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keyword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present that this record is deleted</w:t>
            </w:r>
          </w:p>
        </w:tc>
      </w:tr>
    </w:tbl>
    <w:p>
      <w:r>
        <w:t/>
      </w:r>
    </w:p>
    <w:p>
      <w:pPr>
        <w:pStyle w:val="Heading2"/>
      </w:pPr>
      <w:bookmarkStart w:name="_Toc417010107" w:id="107"/>
      <w:r>
        <w:t>PRODUCT_X_THEME</w:t>
      </w:r>
      <w:bookmarkEnd w:id="107"/>
    </w:p>
    <w:p>
      <w:pPr>
        <w:pStyle w:val="Normal"/>
      </w:pPr>
      <w:r>
        <w:t>relationship of product with theme</w:t>
      </w:r>
    </w:p>
    <w:p>
      <w:pPr>
        <w:jc w:val="center"/>
      </w:pPr>
      <w:r>
        <w:drawing>
          <wp:inline distT="0" distB="0" distL="0" distR="0">
            <wp:extent cx="1800225" cy="1066800"/>
            <wp:effectExtent l="0" t="0" r="0" b="0"/>
            <wp:docPr id="5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PRODUCT_ID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18">
              <w:r>
                <w:rPr>
                  <w:rStyle w:val="Hyperlink"/>
                </w:rPr>
                <w:t>[PRODUCT]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THEME_ID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4C">
              <w:r>
                <w:rPr>
                  <w:rStyle w:val="Hyperlink"/>
                </w:rPr>
                <w:t>[THEME]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7B" w:id="44"/>
            <w:bookmarkEnd w:id="44"/>
            <w:r>
              <w:t>CONSTRAINT_7B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PRODUCT_ID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product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THEME_ID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theme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present that this record is deleted</w:t>
            </w:r>
          </w:p>
        </w:tc>
      </w:tr>
    </w:tbl>
    <w:p>
      <w:r>
        <w:t/>
      </w:r>
    </w:p>
    <w:p>
      <w:pPr>
        <w:pStyle w:val="Heading2"/>
      </w:pPr>
      <w:bookmarkStart w:name="_Toc417010108" w:id="108"/>
      <w:r>
        <w:t>PUBLIC_FILE</w:t>
      </w:r>
      <w:bookmarkEnd w:id="108"/>
    </w:p>
    <w:p>
      <w:pPr>
        <w:pStyle w:val="Normal"/>
      </w:pPr>
      <w:r>
        <w:t>saved file at server</w:t>
      </w:r>
    </w:p>
    <w:p>
      <w:pPr>
        <w:jc w:val="center"/>
      </w:pPr>
      <w:r>
        <w:drawing>
          <wp:inline distT="0" distB="0" distL="0" distR="0">
            <wp:extent cx="5732145" cy="786765"/>
            <wp:effectExtent l="0" t="0" r="0" b="0"/>
            <wp:docPr id="5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[GUIDE_X_LICENSE] LICENSE_PICTURE_FILE_ID</w:t>
            </w:r>
          </w:p>
          <w:p>
            <w:pPr>
              <w:jc w:val="left"/>
            </w:pPr>
            <w:r>
              <w:t>[COURSE_X_MEDIA_FILE] PUBLIC_FILE_ID</w:t>
            </w:r>
          </w:p>
          <w:p>
            <w:pPr>
              <w:jc w:val="left"/>
            </w:pPr>
            <w:r>
              <w:t>[THEME] BACKGROUND_IMAGE_ID</w:t>
            </w:r>
          </w:p>
          <w:p>
            <w:pPr>
              <w:jc w:val="left"/>
            </w:pPr>
            <w:r>
              <w:t>[THEME] IMAGE_ID</w:t>
            </w:r>
          </w:p>
          <w:p>
            <w:pPr>
              <w:jc w:val="left"/>
            </w:pPr>
            <w:r>
              <w:t>[TOUR_SCHEDULE_NODE_MEDIA_FILE] PUBLIC_FILE_ID</w:t>
            </w:r>
          </w:p>
          <w:p>
            <w:pPr>
              <w:jc w:val="left"/>
            </w:pPr>
            <w:r>
              <w:t>[user] PROFILE_IMAGE_ID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ORIGINAL_NAME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VARCHAR(256)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VARCHAR(256)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SIZE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4" w:id="45"/>
            <w:bookmarkEnd w:id="45"/>
            <w:r>
              <w:t>CONSTRAINT_4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ORIGINAL_NAME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file name what is file name of user end side in uploading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saved file name at server side after upload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SIZE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file size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present that this record is deleted</w:t>
            </w:r>
          </w:p>
        </w:tc>
      </w:tr>
    </w:tbl>
    <w:p>
      <w:r>
        <w:t/>
      </w:r>
    </w:p>
    <w:p>
      <w:pPr>
        <w:pStyle w:val="Heading2"/>
      </w:pPr>
      <w:bookmarkStart w:name="_Toc417010109" w:id="109"/>
      <w:r>
        <w:t>SELLER_IMPOSSIBLE_DATE</w:t>
      </w:r>
      <w:bookmarkEnd w:id="109"/>
    </w:p>
    <w:p>
      <w:pPr>
        <w:pStyle w:val="Normal"/>
      </w:pPr>
      <w:r>
        <w:t>impossible date to reserve a product what is sale by seller</w:t>
      </w:r>
    </w:p>
    <w:p>
      <w:pPr>
        <w:jc w:val="center"/>
      </w:pPr>
      <w:r>
        <w:drawing>
          <wp:inline distT="0" distB="0" distL="0" distR="0">
            <wp:extent cx="2047875" cy="1066800"/>
            <wp:effectExtent l="0" t="0" r="0" b="0"/>
            <wp:docPr id="6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SELLER_ID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41">
              <w:r>
                <w:rPr>
                  <w:rStyle w:val="Hyperlink"/>
                </w:rPr>
                <w:t>[GUIDE]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SELLER_IMPOSSIBLE_DATE_PKEY" w:id="46"/>
            <w:bookmarkEnd w:id="46"/>
            <w:r>
              <w:t>SELLER_IMPOSSIBLE_DATE_PKEY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SELLER_ID DATE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SELLER_ID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seller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impossible date</w:t>
            </w:r>
          </w:p>
        </w:tc>
      </w:tr>
    </w:tbl>
    <w:p>
      <w:r>
        <w:t/>
      </w:r>
    </w:p>
    <w:p>
      <w:pPr>
        <w:pStyle w:val="Heading2"/>
      </w:pPr>
      <w:bookmarkStart w:name="_Toc417010110" w:id="110"/>
      <w:r>
        <w:t>SERVICE</w:t>
      </w:r>
      <w:bookmarkEnd w:id="110"/>
    </w:p>
    <w:p>
      <w:pPr>
        <w:pStyle w:val="Normal"/>
      </w:pPr>
      <w:r>
        <w:t>define service for service provide by guide or guide manager</w:t>
      </w:r>
    </w:p>
    <w:p>
      <w:pPr>
        <w:jc w:val="center"/>
      </w:pPr>
      <w:r>
        <w:drawing>
          <wp:inline distT="0" distB="0" distL="0" distR="0">
            <wp:extent cx="2333625" cy="1066800"/>
            <wp:effectExtent l="0" t="0" r="0" b="0"/>
            <wp:docPr id="6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18">
              <w:r>
                <w:rPr>
                  <w:rStyle w:val="Hyperlink"/>
                </w:rPr>
                <w:t>[PRODUCT]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SERVICE_TYPE_ID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A1">
              <w:r>
                <w:rPr>
                  <w:rStyle w:val="Hyperlink"/>
                </w:rPr>
                <w:t>[SERVICE_TYPE]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TRANSPORTATION_TYPE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ENUM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A10" w:id="47"/>
            <w:bookmarkEnd w:id="47"/>
            <w:r>
              <w:t>CONSTRAINT_A10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SERVICE_TYPE_ID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representative service type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TRANSPORTATION_TYPE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kind of transportation in the service</w:t>
            </w:r>
          </w:p>
        </w:tc>
      </w:tr>
    </w:tbl>
    <w:p>
      <w:r>
        <w:t/>
      </w:r>
    </w:p>
    <w:p>
      <w:pPr>
        <w:pStyle w:val="Heading2"/>
      </w:pPr>
      <w:bookmarkStart w:name="_Toc417010111" w:id="111"/>
      <w:r>
        <w:t>SERVICE_TYPE</w:t>
      </w:r>
      <w:bookmarkEnd w:id="111"/>
    </w:p>
    <w:p>
      <w:pPr>
        <w:pStyle w:val="Normal"/>
      </w:pPr>
      <w:r>
        <w:t>define service type for service provide by guide or guide manager</w:t>
      </w:r>
    </w:p>
    <w:p>
      <w:pPr>
        <w:jc w:val="center"/>
      </w:pPr>
      <w:r>
        <w:drawing>
          <wp:inline distT="0" distB="0" distL="0" distR="0">
            <wp:extent cx="1266825" cy="1066800"/>
            <wp:effectExtent l="0" t="0" r="0" b="0"/>
            <wp:docPr id="6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[SERVICE] SERVICE_TYPE_ID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VARCHAR(2048)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A1" w:id="48"/>
            <w:bookmarkEnd w:id="48"/>
            <w:r>
              <w:t>CONSTRAINT_A1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SERVICE_TYPE_NAME_KEY" w:id="49"/>
            <w:bookmarkEnd w:id="49"/>
            <w:r>
              <w:t>SERVICE_TYPE_NAME_KEY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NAME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name of service type</w:t>
            </w:r>
          </w:p>
        </w:tc>
      </w:tr>
    </w:tbl>
    <w:p>
      <w:r>
        <w:t/>
      </w:r>
    </w:p>
    <w:p>
      <w:pPr>
        <w:pStyle w:val="Heading2"/>
      </w:pPr>
      <w:bookmarkStart w:name="_Toc417010112" w:id="112"/>
      <w:r>
        <w:t>THEME</w:t>
      </w:r>
      <w:bookmarkEnd w:id="112"/>
    </w:p>
    <w:p>
      <w:pPr>
        <w:pStyle w:val="Normal"/>
      </w:pPr>
      <w:r>
        <w:t>define theme</w:t>
      </w:r>
    </w:p>
    <w:p>
      <w:pPr>
        <w:jc w:val="center"/>
      </w:pPr>
      <w:r>
        <w:drawing>
          <wp:inline distT="0" distB="0" distL="0" distR="0">
            <wp:extent cx="5495925" cy="1781175"/>
            <wp:effectExtent l="0" t="0" r="0" b="0"/>
            <wp:docPr id="6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[PRODUCT_RESERVATION] PURPOSE_ID</w:t>
            </w:r>
          </w:p>
          <w:p>
            <w:pPr>
              <w:jc w:val="left"/>
            </w:pPr>
            <w:r>
              <w:t>[PRODUCT_X_THEME] THEME_ID</w:t>
            </w:r>
          </w:p>
          <w:p>
            <w:pPr>
              <w:jc w:val="left"/>
            </w:pPr>
            <w:r>
              <w:t>[THEME] REF_ID</w:t>
            </w:r>
          </w:p>
          <w:p>
            <w:pPr>
              <w:jc w:val="left"/>
            </w:pPr>
            <w:r>
              <w:t>[TOUR_PLAN_X_THEME] THEME_ID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VARCHAR(2048)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REF_ID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4C">
              <w:r>
                <w:rPr>
                  <w:rStyle w:val="Hyperlink"/>
                </w:rPr>
                <w:t>[THEME]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TREND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BOOLEAN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IMAGE_ID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4">
              <w:r>
                <w:rPr>
                  <w:rStyle w:val="Hyperlink"/>
                </w:rPr>
                <w:t>[PUBLIC_FILE]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BACKGROUND_IMAGE_ID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4">
              <w:r>
                <w:rPr>
                  <w:rStyle w:val="Hyperlink"/>
                </w:rPr>
                <w:t>[PUBLIC_FILE]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4C" w:id="50"/>
            <w:bookmarkEnd w:id="50"/>
            <w:r>
              <w:t>CONSTRAINT_4C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name of theme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REF_ID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anyone of "theme"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TREND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is representative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IMAGE_ID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icon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BACKGROUND_IMAGE_ID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picture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present that this record is deleted</w:t>
            </w:r>
          </w:p>
        </w:tc>
      </w:tr>
    </w:tbl>
    <w:p>
      <w:r>
        <w:t/>
      </w:r>
    </w:p>
    <w:p>
      <w:pPr>
        <w:pStyle w:val="Heading2"/>
      </w:pPr>
      <w:bookmarkStart w:name="_Toc417010113" w:id="113"/>
      <w:r>
        <w:t>TOUR</w:t>
      </w:r>
      <w:bookmarkEnd w:id="113"/>
    </w:p>
    <w:p>
      <w:pPr>
        <w:pStyle w:val="Normal"/>
      </w:pPr>
      <w:r>
        <w:t>selling tour-product by guide or guide manager</w:t>
      </w:r>
    </w:p>
    <w:p>
      <w:pPr>
        <w:jc w:val="center"/>
      </w:pPr>
      <w:r>
        <w:drawing>
          <wp:inline distT="0" distB="0" distL="0" distR="0">
            <wp:extent cx="2438400" cy="1781175"/>
            <wp:effectExtent l="0" t="0" r="0" b="0"/>
            <wp:docPr id="6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[CUSTOM_TOUR] ID</w:t>
            </w:r>
          </w:p>
          <w:p>
            <w:pPr>
              <w:jc w:val="left"/>
            </w:pPr>
            <w:r>
              <w:t>[UNIT_TOUR] 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18">
              <w:r>
                <w:rPr>
                  <w:rStyle w:val="Hyperlink"/>
                </w:rPr>
                <w:t>[PRODUCT]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ENUM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ADJUSTABLE_TIME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BOOLEAN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MUST_INQUIRE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BOOLEAN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TOUR_SCALE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ENUM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DUE_DATE_TYPE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ENUM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DUE_DATE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27" w:id="51"/>
            <w:bookmarkEnd w:id="51"/>
            <w:r>
              <w:t>CONSTRAINT_27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tour type(unit tour/custom tour)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ADJUSTABLE_TIME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is adjustable when meet with guide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MUST_INQUIRE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must inquire, before reserve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TOUR_SCALE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tour type(independent travel/associated travel)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DUE_DATE_TYPE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unit about period of trip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DUE_DATE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period of trip</w:t>
            </w:r>
          </w:p>
        </w:tc>
      </w:tr>
    </w:tbl>
    <w:p>
      <w:r>
        <w:t/>
      </w:r>
    </w:p>
    <w:p>
      <w:pPr>
        <w:pStyle w:val="Heading2"/>
      </w:pPr>
      <w:bookmarkStart w:name="_Toc417010114" w:id="114"/>
      <w:r>
        <w:t>TOURIST</w:t>
      </w:r>
      <w:bookmarkEnd w:id="114"/>
    </w:p>
    <w:p>
      <w:pPr>
        <w:pStyle w:val="Normal"/>
      </w:pPr>
      <w:r>
        <w:t>user of tourist type</w:t>
      </w:r>
    </w:p>
    <w:p>
      <w:pPr>
        <w:jc w:val="center"/>
      </w:pPr>
      <w:r>
        <w:drawing>
          <wp:inline distT="0" distB="0" distL="0" distR="0">
            <wp:extent cx="5732145" cy="1208468"/>
            <wp:effectExtent l="0" t="0" r="0" b="0"/>
            <wp:docPr id="7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[TOURIST_EMAIL] ID</w:t>
            </w:r>
          </w:p>
          <w:p>
            <w:pPr>
              <w:jc w:val="left"/>
            </w:pPr>
            <w:r>
              <w:t>[TOURIST_FACEBOOK] ID</w:t>
            </w:r>
          </w:p>
          <w:p>
            <w:pPr>
              <w:jc w:val="left"/>
            </w:pPr>
            <w:r>
              <w:t>[TOURIST_GOOGLEPLUS] ID</w:t>
            </w:r>
          </w:p>
          <w:p>
            <w:pPr>
              <w:jc w:val="left"/>
            </w:pPr>
            <w:r>
              <w:t>[TOURIST_KAKAOTALK] ID</w:t>
            </w:r>
          </w:p>
          <w:p>
            <w:pPr>
              <w:jc w:val="left"/>
            </w:pPr>
            <w:r>
              <w:t>[TOURIST_TWITTER] 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3">
              <w:r>
                <w:rPr>
                  <w:rStyle w:val="Hyperlink"/>
                </w:rPr>
                <w:t>[user]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E" w:id="52"/>
            <w:bookmarkEnd w:id="52"/>
            <w:r>
              <w:t>CONSTRAINT_E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</w:tbl>
    <w:p>
      <w:r>
        <w:t/>
      </w:r>
    </w:p>
    <w:p>
      <w:pPr>
        <w:pStyle w:val="Heading2"/>
      </w:pPr>
      <w:bookmarkStart w:name="_Toc417010115" w:id="115"/>
      <w:r>
        <w:t>TOURIST_EMAIL</w:t>
      </w:r>
      <w:bookmarkEnd w:id="115"/>
    </w:p>
    <w:p>
      <w:pPr>
        <w:pStyle w:val="Normal"/>
      </w:pPr>
      <w:r>
        <w:t>joined tourist through input email information</w:t>
      </w:r>
    </w:p>
    <w:p>
      <w:pPr>
        <w:jc w:val="center"/>
      </w:pPr>
      <w:r>
        <w:drawing>
          <wp:inline distT="0" distB="0" distL="0" distR="0">
            <wp:extent cx="1304925" cy="1066800"/>
            <wp:effectExtent l="0" t="0" r="0" b="0"/>
            <wp:docPr id="7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E">
              <w:r>
                <w:rPr>
                  <w:rStyle w:val="Hyperlink"/>
                </w:rPr>
                <w:t>[TOURIST]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EMAIL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PASSWORD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GENERATE_KEY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CERTIFIED_AT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496" w:id="53"/>
            <w:bookmarkEnd w:id="53"/>
            <w:r>
              <w:t>CONSTRAINT_496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TOURIST_EMAIL_EMAIL_KEY" w:id="54"/>
            <w:bookmarkEnd w:id="54"/>
            <w:r>
              <w:t>TOURIST_EMAIL_EMAIL_KEY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EMAIL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EMAIL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email of tourist. login ID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PASSWORD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login password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GENERATE_KEY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generated key for certificating email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CERTIFIED_AT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email is certificated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</w:tbl>
    <w:p>
      <w:r>
        <w:t/>
      </w:r>
    </w:p>
    <w:p>
      <w:pPr>
        <w:pStyle w:val="Heading2"/>
      </w:pPr>
      <w:bookmarkStart w:name="_Toc417010116" w:id="116"/>
      <w:r>
        <w:t>TOURIST_FACEBOOK</w:t>
      </w:r>
      <w:bookmarkEnd w:id="116"/>
    </w:p>
    <w:p>
      <w:pPr>
        <w:pStyle w:val="Normal"/>
      </w:pPr>
      <w:r>
        <w:t>joined tourist through facebook</w:t>
      </w:r>
    </w:p>
    <w:p>
      <w:pPr>
        <w:jc w:val="center"/>
      </w:pPr>
      <w:r>
        <w:drawing>
          <wp:inline distT="0" distB="0" distL="0" distR="0">
            <wp:extent cx="1638300" cy="1066800"/>
            <wp:effectExtent l="0" t="0" r="0" b="0"/>
            <wp:docPr id="7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E">
              <w:r>
                <w:rPr>
                  <w:rStyle w:val="Hyperlink"/>
                </w:rPr>
                <w:t>[TOURIST]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SOCIAL_ID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FIRST_NAME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MIDDLE_NAME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LAST_NAME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EMAIL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GENDER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ENUM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1" w:id="55"/>
            <w:bookmarkEnd w:id="55"/>
            <w:r>
              <w:t>CONSTRAINT_1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TOURIST_FACEBOOK_SOCIAL_ID_KEY" w:id="56"/>
            <w:bookmarkEnd w:id="56"/>
            <w:r>
              <w:t>TOURIST_FACEBOOK_SOCIAL_ID_KEY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SOCIAL_ID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SOCIAL_ID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facebook ID. login ID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FIRST_NAME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first name of tourist that is received from facebook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MIDDLE_NAME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middle name of tourist that is received from facebook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LAST_NAME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last name of tourist that is received from facebook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EMAIL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email of tourist that is received from facebook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GENDER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gender of tourist that is received from facebook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</w:tbl>
    <w:p>
      <w:r>
        <w:t/>
      </w:r>
    </w:p>
    <w:p>
      <w:pPr>
        <w:pStyle w:val="Heading2"/>
      </w:pPr>
      <w:bookmarkStart w:name="_Toc417010117" w:id="117"/>
      <w:r>
        <w:t>TOURIST_GOOGLEPLUS</w:t>
      </w:r>
      <w:bookmarkEnd w:id="117"/>
    </w:p>
    <w:p>
      <w:pPr>
        <w:pStyle w:val="Normal"/>
      </w:pPr>
      <w:r>
        <w:t>joined tourist through googleplus</w:t>
      </w:r>
    </w:p>
    <w:p>
      <w:pPr>
        <w:jc w:val="center"/>
      </w:pPr>
      <w:r>
        <w:drawing>
          <wp:inline distT="0" distB="0" distL="0" distR="0">
            <wp:extent cx="1819275" cy="1066800"/>
            <wp:effectExtent l="0" t="0" r="0" b="0"/>
            <wp:docPr id="7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E">
              <w:r>
                <w:rPr>
                  <w:rStyle w:val="Hyperlink"/>
                </w:rPr>
                <w:t>[TOURIST]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SOCIAL_ID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FULL_NAME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FIRST_NAME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LAST_NAME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EMAIL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GENDER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ENUM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57" w:id="57"/>
            <w:bookmarkEnd w:id="57"/>
            <w:r>
              <w:t>CONSTRAINT_57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TOURIST_GOOGLEPLUS_SOCIAL_ID_KEY" w:id="58"/>
            <w:bookmarkEnd w:id="58"/>
            <w:r>
              <w:t>TOURIST_GOOGLEPLUS_SOCIAL_ID_KEY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SOCIAL_ID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SOCIAL_ID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googleplus ID. login ID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FULL_NAME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full name of tourist that is received from googleplus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FIRST_NAME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first name of tourist that is received from googleplus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LAST_NAME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last name of tourist that is received from googleplus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EMAIL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email of tourist that is received from googleplus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GENDER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gender of tourist that is received from googleplus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</w:tbl>
    <w:p>
      <w:r>
        <w:t/>
      </w:r>
    </w:p>
    <w:p>
      <w:pPr>
        <w:pStyle w:val="Heading2"/>
      </w:pPr>
      <w:bookmarkStart w:name="_Toc417010118" w:id="118"/>
      <w:r>
        <w:t>TOURIST_KAKAOTALK</w:t>
      </w:r>
      <w:bookmarkEnd w:id="118"/>
    </w:p>
    <w:p>
      <w:pPr>
        <w:pStyle w:val="Normal"/>
      </w:pPr>
      <w:r>
        <w:t>joined tourist through kakaotalk</w:t>
      </w:r>
    </w:p>
    <w:p>
      <w:pPr>
        <w:jc w:val="center"/>
      </w:pPr>
      <w:r>
        <w:drawing>
          <wp:inline distT="0" distB="0" distL="0" distR="0">
            <wp:extent cx="1685925" cy="1066800"/>
            <wp:effectExtent l="0" t="0" r="0" b="0"/>
            <wp:docPr id="7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E">
              <w:r>
                <w:rPr>
                  <w:rStyle w:val="Hyperlink"/>
                </w:rPr>
                <w:t>[TOURIST]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SOCIAL_ID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NICKNAME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9" w:id="59"/>
            <w:bookmarkEnd w:id="59"/>
            <w:r>
              <w:t>CONSTRAINT_9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TOURIST_KAKAOTALK_SOCIAL_ID_KEY" w:id="60"/>
            <w:bookmarkEnd w:id="60"/>
            <w:r>
              <w:t>TOURIST_KAKAOTALK_SOCIAL_ID_KEY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SOCIAL_ID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SOCIAL_ID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kakaotalk ID. login ID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NICKNAME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nickname of tourist that is received from kakaotalk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</w:tbl>
    <w:p>
      <w:r>
        <w:t/>
      </w:r>
    </w:p>
    <w:p>
      <w:pPr>
        <w:pStyle w:val="Heading2"/>
      </w:pPr>
      <w:bookmarkStart w:name="_Toc417010119" w:id="119"/>
      <w:r>
        <w:t>TOURIST_TWITTER</w:t>
      </w:r>
      <w:bookmarkEnd w:id="119"/>
    </w:p>
    <w:p>
      <w:pPr>
        <w:pStyle w:val="Normal"/>
      </w:pPr>
      <w:r>
        <w:t>joined tourist through twitter</w:t>
      </w:r>
    </w:p>
    <w:p>
      <w:pPr>
        <w:jc w:val="center"/>
      </w:pPr>
      <w:r>
        <w:drawing>
          <wp:inline distT="0" distB="0" distL="0" distR="0">
            <wp:extent cx="1495425" cy="1066800"/>
            <wp:effectExtent l="0" t="0" r="0" b="0"/>
            <wp:docPr id="8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E">
              <w:r>
                <w:rPr>
                  <w:rStyle w:val="Hyperlink"/>
                </w:rPr>
                <w:t>[TOURIST]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SOCIAL_ID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SCREEN_NAME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A" w:id="61"/>
            <w:bookmarkEnd w:id="61"/>
            <w:r>
              <w:t>CONSTRAINT_A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TOURIST_TWITTER_SOCIAL_ID_KEY" w:id="62"/>
            <w:bookmarkEnd w:id="62"/>
            <w:r>
              <w:t>TOURIST_TWITTER_SOCIAL_ID_KEY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SOCIAL_ID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SOCIAL_ID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twitter ID. login ID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SCREEN_NAME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screen-name of tourist that is received from twitter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name of tourist that is received from twitter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</w:tbl>
    <w:p>
      <w:r>
        <w:t/>
      </w:r>
    </w:p>
    <w:p>
      <w:pPr>
        <w:pStyle w:val="Heading2"/>
      </w:pPr>
      <w:bookmarkStart w:name="_Toc417010120" w:id="120"/>
      <w:r>
        <w:t>TOUR_PLAN</w:t>
      </w:r>
      <w:bookmarkEnd w:id="120"/>
    </w:p>
    <w:p>
      <w:pPr>
        <w:pStyle w:val="Normal"/>
      </w:pPr>
      <w:r>
        <w:t>plan tour by user. also it is used component of custom tour.</w:t>
      </w:r>
    </w:p>
    <w:p>
      <w:pPr>
        <w:jc w:val="center"/>
      </w:pPr>
      <w:r>
        <w:drawing>
          <wp:inline distT="0" distB="0" distL="0" distR="0">
            <wp:extent cx="5732145" cy="1427312"/>
            <wp:effectExtent l="0" t="0" r="0" b="0"/>
            <wp:docPr id="8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2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[CUSTOM_TOUR] TOUR_PLAN_ID</w:t>
            </w:r>
          </w:p>
          <w:p>
            <w:pPr>
              <w:jc w:val="left"/>
            </w:pPr>
            <w:r>
              <w:t>[MESSAGE] TOUR_PLAN_ID</w:t>
            </w:r>
          </w:p>
          <w:p>
            <w:pPr>
              <w:jc w:val="left"/>
            </w:pPr>
            <w:r>
              <w:t>[TOUR_PLAN_X_THEME] TOUR_PLAN_ID</w:t>
            </w:r>
          </w:p>
          <w:p>
            <w:pPr>
              <w:jc w:val="left"/>
            </w:pPr>
            <w:r>
              <w:t>[TOUR_SCHEDULE] TOUR_PLAN_ID</w:t>
            </w:r>
          </w:p>
          <w:p>
            <w:pPr>
              <w:jc w:val="left"/>
            </w:pPr>
            <w:r>
              <w:t>[TOUR_SKETCH] 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3">
              <w:r>
                <w:rPr>
                  <w:rStyle w:val="Hyperlink"/>
                </w:rPr>
                <w:t>[user]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TITLE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CLOB(2147483647)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START_AT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END_AT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D6" w:id="63"/>
            <w:bookmarkEnd w:id="63"/>
            <w:r>
              <w:t>CONSTRAINT_D6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writer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TITLE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title of tour-plan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START_AT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start date of tour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END_AT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end date of tour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present that this record is deleted</w:t>
            </w:r>
          </w:p>
        </w:tc>
      </w:tr>
    </w:tbl>
    <w:p>
      <w:r>
        <w:t/>
      </w:r>
    </w:p>
    <w:p>
      <w:pPr>
        <w:pStyle w:val="Heading2"/>
      </w:pPr>
      <w:bookmarkStart w:name="_Toc417010121" w:id="121"/>
      <w:r>
        <w:t>TOUR_PLAN_X_THEME</w:t>
      </w:r>
      <w:bookmarkEnd w:id="121"/>
    </w:p>
    <w:p>
      <w:pPr>
        <w:pStyle w:val="Normal"/>
      </w:pPr>
      <w:r>
        <w:t>relationship of tour-plan with theme</w:t>
      </w:r>
    </w:p>
    <w:p>
      <w:pPr>
        <w:jc w:val="center"/>
      </w:pPr>
      <w:r>
        <w:drawing>
          <wp:inline distT="0" distB="0" distL="0" distR="0">
            <wp:extent cx="1933575" cy="1066800"/>
            <wp:effectExtent l="0" t="0" r="0" b="0"/>
            <wp:docPr id="8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TOUR_PLAN_ID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D6">
              <w:r>
                <w:rPr>
                  <w:rStyle w:val="Hyperlink"/>
                </w:rPr>
                <w:t>[TOUR_PLAN]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THEME_ID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4C">
              <w:r>
                <w:rPr>
                  <w:rStyle w:val="Hyperlink"/>
                </w:rPr>
                <w:t>[THEME]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F6" w:id="64"/>
            <w:bookmarkEnd w:id="64"/>
            <w:r>
              <w:t>CONSTRAINT_F6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TOUR_PLAN_X_THEME_TOUR_PLAN_ID_THEME_ID_KEY" w:id="65"/>
            <w:bookmarkEnd w:id="65"/>
            <w:r>
              <w:t>TOUR_PLAN_X_THEME_TOUR_PLAN_ID_THEME_ID_KEY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TOUR_PLAN_ID THEME_ID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TOUR_PLAN_ID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tour-plan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THEME_ID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theme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</w:tbl>
    <w:p>
      <w:r>
        <w:t/>
      </w:r>
    </w:p>
    <w:p>
      <w:pPr>
        <w:pStyle w:val="Heading2"/>
      </w:pPr>
      <w:bookmarkStart w:name="_Toc417010122" w:id="122"/>
      <w:r>
        <w:t>TOUR_SCHEDULE</w:t>
      </w:r>
      <w:bookmarkEnd w:id="122"/>
    </w:p>
    <w:p>
      <w:pPr>
        <w:pStyle w:val="Normal"/>
      </w:pPr>
      <w:r>
        <w:t>schedule sheet of tour-plan</w:t>
      </w:r>
    </w:p>
    <w:p>
      <w:pPr>
        <w:jc w:val="center"/>
      </w:pPr>
      <w:r>
        <w:drawing>
          <wp:inline distT="0" distB="0" distL="0" distR="0">
            <wp:extent cx="1752600" cy="1781175"/>
            <wp:effectExtent l="0" t="0" r="0" b="0"/>
            <wp:docPr id="8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[TOUR_SCHEDULE_DAY] TOUR_SCHEDULE_ID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TOUR_PLAN_ID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D6">
              <w:r>
                <w:rPr>
                  <w:rStyle w:val="Hyperlink"/>
                </w:rPr>
                <w:t>[TOUR_PLAN]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5C" w:id="66"/>
            <w:bookmarkEnd w:id="66"/>
            <w:r>
              <w:t>CONSTRAINT_5C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TOUR_PLAN_ID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tour-plan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present that this record is deleted</w:t>
            </w:r>
          </w:p>
        </w:tc>
      </w:tr>
    </w:tbl>
    <w:p>
      <w:r>
        <w:t/>
      </w:r>
    </w:p>
    <w:p>
      <w:pPr>
        <w:pStyle w:val="Heading2"/>
      </w:pPr>
      <w:bookmarkStart w:name="_Toc417010123" w:id="123"/>
      <w:r>
        <w:t>TOUR_SCHEDULE_DAY</w:t>
      </w:r>
      <w:bookmarkEnd w:id="123"/>
    </w:p>
    <w:p>
      <w:pPr>
        <w:pStyle w:val="Normal"/>
      </w:pPr>
      <w:r>
        <w:t>information about specific day in tour-plan. they are sequential about time.</w:t>
      </w:r>
    </w:p>
    <w:p>
      <w:pPr>
        <w:jc w:val="center"/>
      </w:pPr>
      <w:r>
        <w:drawing>
          <wp:inline distT="0" distB="0" distL="0" distR="0">
            <wp:extent cx="1866900" cy="1781175"/>
            <wp:effectExtent l="0" t="0" r="0" b="0"/>
            <wp:docPr id="8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[TOUR_SCHEDULE_NODE] TOUR_SCHEDULE_DAY_ID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TOUR_SCHEDULE_ID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5C">
              <w:r>
                <w:rPr>
                  <w:rStyle w:val="Hyperlink"/>
                </w:rPr>
                <w:t>[TOUR_SCHEDULE]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SEQUENCE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TITLE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CLOB(2147483647)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TRANSPORTATION_TYPE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ENUM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MEETING_TIME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MEETING_LOCATION_NAME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VARCHAR(50)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MEETING_LOCATION_MAP_ZOOM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MEETING_LOCATION_LATITUDE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MEETING_LOCATION_LONGITUDE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MEETING_LOCATION_DESCRIPTION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CLOB(2147483647)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94" w:id="67"/>
            <w:bookmarkEnd w:id="67"/>
            <w:r>
              <w:t>CONSTRAINT_94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TOUR_SCHEDULE_ID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tour-schedule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SEQUENCE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sequence number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TITLE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title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TRANSPORTATION_TYPE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kind of transportation in the day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MEETING_TIME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when meet with guide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MEETING_LOCATION_NAME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name of place where meet with guide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MEETING_LOCATION_MAP_ZOOM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zoom level of google map about place where meet with guide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MEETING_LOCATION_LATITUDE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latitude of place where meet with guide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MEETING_LOCATION_LONGITUDE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longitude of place where meet with guide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MEETING_LOCATION_DESCRIPTION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description about place where meet with guide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present that this record is deleted</w:t>
            </w:r>
          </w:p>
        </w:tc>
      </w:tr>
    </w:tbl>
    <w:p>
      <w:r>
        <w:t/>
      </w:r>
    </w:p>
    <w:p>
      <w:pPr>
        <w:pStyle w:val="Heading2"/>
      </w:pPr>
      <w:bookmarkStart w:name="_Toc417010124" w:id="124"/>
      <w:r>
        <w:t>TOUR_SCHEDULE_NODE</w:t>
      </w:r>
      <w:bookmarkEnd w:id="124"/>
    </w:p>
    <w:p>
      <w:pPr>
        <w:pStyle w:val="Normal"/>
      </w:pPr>
      <w:r>
        <w:t>information about course in specific tour day. detailed information about course is reference "product_course" entity.</w:t>
      </w:r>
    </w:p>
    <w:p>
      <w:pPr>
        <w:jc w:val="center"/>
      </w:pPr>
      <w:r>
        <w:drawing>
          <wp:inline distT="0" distB="0" distL="0" distR="0">
            <wp:extent cx="2933700" cy="1781175"/>
            <wp:effectExtent l="0" t="0" r="0" b="0"/>
            <wp:docPr id="9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[TOUR_SCHEDULE_NODE_MEDIA_FILE] TOUR_SCHEDULE_NODE_ID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TOUR_SCHEDULE_DAY_ID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94">
              <w:r>
                <w:rPr>
                  <w:rStyle w:val="Hyperlink"/>
                </w:rPr>
                <w:t>[TOUR_SCHEDULE_DAY]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COURSE_ID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76">
              <w:r>
                <w:rPr>
                  <w:rStyle w:val="Hyperlink"/>
                </w:rPr>
                <w:t>[COURSE]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START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SIZE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TITLE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CLOB(2147483647)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LATITUDE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LONGITUDE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2C" w:id="68"/>
            <w:bookmarkEnd w:id="68"/>
            <w:r>
              <w:t>CONSTRAINT_2C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TOUR_SCHEDULE_DAY_ID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tour-schedule-day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COURSE_ID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course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START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start time. unit is minute. "0" is mean twelve at night.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SIZE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period time about course. unit is minute.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TITLE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title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LATITUDE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latitude of course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LONGITUDE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longitude of course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present that this record is deleted</w:t>
            </w:r>
          </w:p>
        </w:tc>
      </w:tr>
    </w:tbl>
    <w:p>
      <w:r>
        <w:t/>
      </w:r>
    </w:p>
    <w:p>
      <w:pPr>
        <w:pStyle w:val="Heading2"/>
      </w:pPr>
      <w:bookmarkStart w:name="_Toc417010125" w:id="125"/>
      <w:r>
        <w:t>TOUR_SCHEDULE_NODE_MEDIA_FILE</w:t>
      </w:r>
      <w:bookmarkEnd w:id="125"/>
    </w:p>
    <w:p>
      <w:pPr>
        <w:pStyle w:val="Normal"/>
      </w:pPr>
      <w:r>
        <w:t>image file what is comprised in one tour-schedule-node</w:t>
      </w:r>
    </w:p>
    <w:p>
      <w:pPr>
        <w:jc w:val="center"/>
      </w:pPr>
      <w:r>
        <w:drawing>
          <wp:inline distT="0" distB="0" distL="0" distR="0">
            <wp:extent cx="3095625" cy="1066800"/>
            <wp:effectExtent l="0" t="0" r="0" b="0"/>
            <wp:docPr id="9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TOUR_SCHEDULE_NODE_ID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2C">
              <w:r>
                <w:rPr>
                  <w:rStyle w:val="Hyperlink"/>
                </w:rPr>
                <w:t>[TOUR_SCHEDULE_NODE]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PUBLIC_FILE_ID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4">
              <w:r>
                <w:rPr>
                  <w:rStyle w:val="Hyperlink"/>
                </w:rPr>
                <w:t>[PUBLIC_FILE]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DA6" w:id="69"/>
            <w:bookmarkEnd w:id="69"/>
            <w:r>
              <w:t>CONSTRAINT_DA6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TOUR_SCHEDULE_NODE_ID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tour-schedule-node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PUBLIC_FILE_ID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image file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</w:tbl>
    <w:p>
      <w:r>
        <w:t/>
      </w:r>
    </w:p>
    <w:p>
      <w:pPr>
        <w:pStyle w:val="Heading2"/>
      </w:pPr>
      <w:bookmarkStart w:name="_Toc417010126" w:id="126"/>
      <w:r>
        <w:t>TOUR_SKETCH</w:t>
      </w:r>
      <w:bookmarkEnd w:id="126"/>
    </w:p>
    <w:p>
      <w:pPr>
        <w:pStyle w:val="Normal"/>
      </w:pPr>
      <w:r>
        <w:t>collection tour-information</w:t>
      </w:r>
    </w:p>
    <w:p>
      <w:pPr>
        <w:jc w:val="center"/>
      </w:pPr>
      <w:r>
        <w:drawing>
          <wp:inline distT="0" distB="0" distL="0" distR="0">
            <wp:extent cx="1685925" cy="1781175"/>
            <wp:effectExtent l="0" t="0" r="0" b="0"/>
            <wp:docPr id="9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5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[TOUR_SKETCH_NODE] TOUR_SKETCH_ID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D6">
              <w:r>
                <w:rPr>
                  <w:rStyle w:val="Hyperlink"/>
                </w:rPr>
                <w:t>[TOUR_PLAN]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F1" w:id="70"/>
            <w:bookmarkEnd w:id="70"/>
            <w:r>
              <w:t>CONSTRAINT_F1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</w:tbl>
    <w:p>
      <w:r>
        <w:t/>
      </w:r>
    </w:p>
    <w:p>
      <w:pPr>
        <w:pStyle w:val="Heading2"/>
      </w:pPr>
      <w:bookmarkStart w:name="_Toc417010127" w:id="127"/>
      <w:r>
        <w:t>TOUR_SKETCH_NODE</w:t>
      </w:r>
      <w:bookmarkEnd w:id="127"/>
    </w:p>
    <w:p>
      <w:pPr>
        <w:pStyle w:val="Normal"/>
      </w:pPr>
      <w:r>
        <w:t>tour-information</w:t>
      </w:r>
    </w:p>
    <w:p>
      <w:pPr>
        <w:jc w:val="center"/>
      </w:pPr>
      <w:r>
        <w:drawing>
          <wp:inline distT="0" distB="0" distL="0" distR="0">
            <wp:extent cx="2409825" cy="1076325"/>
            <wp:effectExtent l="0" t="0" r="0" b="0"/>
            <wp:docPr id="9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[TOUR_SKETCH_NODE] REF_ID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TOUR_SKETCH_ID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F1">
              <w:r>
                <w:rPr>
                  <w:rStyle w:val="Hyperlink"/>
                </w:rPr>
                <w:t>[TOUR_SKETCH]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SEQUENCE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REF_ID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3A">
              <w:r>
                <w:rPr>
                  <w:rStyle w:val="Hyperlink"/>
                </w:rPr>
                <w:t>[TOUR_SKETCH_NODE]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ENUM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UNIT_TOUR_ID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8B">
              <w:r>
                <w:rPr>
                  <w:rStyle w:val="Hyperlink"/>
                </w:rPr>
                <w:t>[UNIT_TOUR]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3A" w:id="71"/>
            <w:bookmarkEnd w:id="71"/>
            <w:r>
              <w:t>CONSTRAINT_3A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TOUR_SKETCH_ID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tour-sketch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SEQUENCE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sequence number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name of information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REF_ID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tour-sketch-node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tour-sketch-node is two types: folder(no information. for classification), item(belong folder-node)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UNIT_TOUR_ID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</w:tbl>
    <w:p>
      <w:r>
        <w:t/>
      </w:r>
    </w:p>
    <w:p>
      <w:pPr>
        <w:pStyle w:val="Heading2"/>
      </w:pPr>
      <w:bookmarkStart w:name="_Toc417010128" w:id="128"/>
      <w:r>
        <w:t>UNIT_TOUR</w:t>
      </w:r>
      <w:bookmarkEnd w:id="128"/>
    </w:p>
    <w:p>
      <w:pPr>
        <w:pStyle w:val="Normal"/>
      </w:pPr>
      <w:r>
        <w:t>selling tour-product by guide</w:t>
      </w:r>
    </w:p>
    <w:p>
      <w:pPr>
        <w:jc w:val="center"/>
      </w:pPr>
      <w:r>
        <w:drawing>
          <wp:inline distT="0" distB="0" distL="0" distR="0">
            <wp:extent cx="2667000" cy="1781175"/>
            <wp:effectExtent l="0" t="0" r="0" b="0"/>
            <wp:docPr id="9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[COURSE] UNIT_TOUR_ID</w:t>
            </w:r>
          </w:p>
          <w:p>
            <w:pPr>
              <w:jc w:val="left"/>
            </w:pPr>
            <w:r>
              <w:t>[TOUR_SKETCH_NODE] UNIT_TOUR_ID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27">
              <w:r>
                <w:rPr>
                  <w:rStyle w:val="Hyperlink"/>
                </w:rPr>
                <w:t>[TOUR]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TRANSPORTATION_TYPE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ENUM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MEETING_TIME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MEETING_LOCATION_NAME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VARCHAR(50)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MEETING_LOCATION_MAP_ZOOM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MEETING_LOCATION_LATITUDE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MEETING_LOCATION_LONGITUDE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MEETING_LOCATION_DESCRIPTION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CLOB(2147483647)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8B" w:id="72"/>
            <w:bookmarkEnd w:id="72"/>
            <w:r>
              <w:t>CONSTRAINT_8B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TRANSPORTATION_TYPE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kind of transportation in the trip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MEETING_TIME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when meet with guide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MEETING_LOCATION_NAME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name of place where meet with guide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MEETING_LOCATION_MAP_ZOOM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zoom level of google map about place where meet with guide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MEETING_LOCATION_LATITUDE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latitude of place where meet with guide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MEETING_LOCATION_LONGITUDE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longitude of place where meet with guide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MEETING_LOCATION_DESCRIPTION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description about place where meet with guide</w:t>
            </w:r>
          </w:p>
        </w:tc>
      </w:tr>
    </w:tbl>
    <w:p>
      <w:r>
        <w:t/>
      </w:r>
    </w:p>
    <w:p>
      <w:pPr>
        <w:pStyle w:val="Heading2"/>
      </w:pPr>
      <w:bookmarkStart w:name="_Toc417010129" w:id="129"/>
      <w:r>
        <w:t>USER_X_INTEREST_GUIDE</w:t>
      </w:r>
      <w:bookmarkEnd w:id="129"/>
    </w:p>
    <w:p>
      <w:pPr>
        <w:pStyle w:val="Normal"/>
      </w:pPr>
      <w:r>
        <w:t>relationship of user with guide.</w:t>
      </w:r>
    </w:p>
    <w:p>
      <w:pPr>
        <w:jc w:val="center"/>
      </w:pPr>
      <w:r>
        <w:drawing>
          <wp:inline distT="0" distB="0" distL="0" distR="0">
            <wp:extent cx="1981200" cy="1066800"/>
            <wp:effectExtent l="0" t="0" r="0" b="0"/>
            <wp:docPr id="10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3">
              <w:r>
                <w:rPr>
                  <w:rStyle w:val="Hyperlink"/>
                </w:rPr>
                <w:t>[user]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GUIDE_ID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41">
              <w:r>
                <w:rPr>
                  <w:rStyle w:val="Hyperlink"/>
                </w:rPr>
                <w:t>[GUIDE]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2" w:id="73"/>
            <w:bookmarkEnd w:id="73"/>
            <w:r>
              <w:t>CONSTRAINT_2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USER_X_INTEREST_GUIDE_USER_ID_GUIDE_ID_KEY" w:id="74"/>
            <w:bookmarkEnd w:id="74"/>
            <w:r>
              <w:t>USER_X_INTEREST_GUIDE_USER_ID_GUIDE_ID_KEY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USER_ID GUIDE_ID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user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GUIDE_ID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guide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</w:tbl>
    <w:p>
      <w:r>
        <w:t/>
      </w:r>
    </w:p>
    <w:p>
      <w:pPr>
        <w:pStyle w:val="Heading2"/>
      </w:pPr>
      <w:bookmarkStart w:name="_Toc417010130" w:id="130"/>
      <w:r>
        <w:t>USER_X_INTEREST_PRODUCT</w:t>
      </w:r>
      <w:bookmarkEnd w:id="130"/>
    </w:p>
    <w:p>
      <w:pPr>
        <w:pStyle w:val="Normal"/>
      </w:pPr>
      <w:r>
        <w:t>relationship of user with product.</w:t>
      </w:r>
    </w:p>
    <w:p>
      <w:pPr>
        <w:jc w:val="center"/>
      </w:pPr>
      <w:r>
        <w:drawing>
          <wp:inline distT="0" distB="0" distL="0" distR="0">
            <wp:extent cx="2209800" cy="1066800"/>
            <wp:effectExtent l="0" t="0" r="0" b="0"/>
            <wp:docPr id="10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3">
              <w:r>
                <w:rPr>
                  <w:rStyle w:val="Hyperlink"/>
                </w:rPr>
                <w:t>[user]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PRODUCT_ID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18">
              <w:r>
                <w:rPr>
                  <w:rStyle w:val="Hyperlink"/>
                </w:rPr>
                <w:t>[PRODUCT]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DB" w:id="75"/>
            <w:bookmarkEnd w:id="75"/>
            <w:r>
              <w:t>CONSTRAINT_DB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USER_X_INTEREST_PRODUCT_USER_ID_PRODUCT_ID_KEY" w:id="76"/>
            <w:bookmarkEnd w:id="76"/>
            <w:r>
              <w:t>USER_X_INTEREST_PRODUCT_USER_ID_PRODUCT_ID_KEY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USER_ID PRODUCT_ID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user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PRODUCT_ID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reference product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</w:tbl>
    <w:p>
      <w:r>
        <w:t/>
      </w:r>
    </w:p>
    <w:p>
      <w:pPr>
        <w:pStyle w:val="Heading2"/>
      </w:pPr>
      <w:bookmarkStart w:name="_Toc417010131" w:id="131"/>
      <w:r>
        <w:t>user</w:t>
      </w:r>
      <w:bookmarkEnd w:id="131"/>
    </w:p>
    <w:p>
      <w:pPr>
        <w:pStyle w:val="Normal"/>
      </w:pPr>
      <w:r>
        <w:t/>
      </w:r>
    </w:p>
    <w:p>
      <w:pPr>
        <w:jc w:val="center"/>
      </w:pPr>
      <w:r>
        <w:drawing>
          <wp:inline distT="0" distB="0" distL="0" distR="0">
            <wp:extent cx="5732145" cy="732180"/>
            <wp:effectExtent l="0" t="0" r="0" b="0"/>
            <wp:docPr id="10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NULLABLE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PKEY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DEFAULTED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REFERRED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REFER</w:t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>[ADMIN] ID</w:t>
            </w:r>
          </w:p>
          <w:p>
            <w:pPr>
              <w:jc w:val="left"/>
            </w:pPr>
            <w:r>
              <w:t>[FAQ] USER_ID</w:t>
            </w:r>
          </w:p>
          <w:p>
            <w:pPr>
              <w:jc w:val="left"/>
            </w:pPr>
            <w:r>
              <w:t>[GUIDE] ID</w:t>
            </w:r>
          </w:p>
          <w:p>
            <w:pPr>
              <w:jc w:val="left"/>
            </w:pPr>
            <w:r>
              <w:t>[MESSAGE] RECEIVER_ID</w:t>
            </w:r>
          </w:p>
          <w:p>
            <w:pPr>
              <w:jc w:val="left"/>
            </w:pPr>
            <w:r>
              <w:t>[MESSAGE] SENDER_ID</w:t>
            </w:r>
          </w:p>
          <w:p>
            <w:pPr>
              <w:jc w:val="left"/>
            </w:pPr>
            <w:r>
              <w:t>[NOTICE] USER_ID</w:t>
            </w:r>
          </w:p>
          <w:p>
            <w:pPr>
              <w:jc w:val="left"/>
            </w:pPr>
            <w:r>
              <w:t>[PRODUCT_RESERVATION] USER_ID</w:t>
            </w:r>
          </w:p>
          <w:p>
            <w:pPr>
              <w:jc w:val="left"/>
            </w:pPr>
            <w:r>
              <w:t>[PRODUCT] SELLER_ID</w:t>
            </w:r>
          </w:p>
          <w:p>
            <w:pPr>
              <w:jc w:val="left"/>
            </w:pPr>
            <w:r>
              <w:t>[TOURIST] ID</w:t>
            </w:r>
          </w:p>
          <w:p>
            <w:pPr>
              <w:jc w:val="left"/>
            </w:pPr>
            <w:r>
              <w:t>[TOUR_PLAN] USER_ID</w:t>
            </w:r>
          </w:p>
          <w:p>
            <w:pPr>
              <w:jc w:val="left"/>
            </w:pPr>
            <w:r>
              <w:t>[USER_X_INTEREST_GUIDE] USER_ID</w:t>
            </w:r>
          </w:p>
          <w:p>
            <w:pPr>
              <w:jc w:val="left"/>
            </w:pPr>
            <w:r>
              <w:t>[USER_X_INTEREST_PRODUCT] USER_ID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ENUM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EMAIL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FIRST_NAME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MIDDLE_NAME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LAST_NAME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PROFILE_IMAGE_ID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4">
              <w:r>
                <w:rPr>
                  <w:rStyle w:val="Hyperlink"/>
                </w:rPr>
                <w:t>[PUBLIC_FILE]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PROFILE_DESCRIPTION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CLOB(2147483647)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GENDER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ENUM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MOBILE_COUNTRY_ID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D">
              <w:r>
                <w:rPr>
                  <w:rStyle w:val="Hyperlink"/>
                </w:rPr>
                <w:t>[LOCATION_COUNTRY]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MOBILE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VARCHAR(20)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NATIONALITY_ID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BIGINT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  <w:hyperlink w:history="true" w:anchor="CONSTRAINT_D">
              <w:r>
                <w:rPr>
                  <w:rStyle w:val="Hyperlink"/>
                </w:rPr>
                <w:t>[LOCATION_COUNTRY] ID</w:t>
              </w:r>
            </w:hyperlink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ACCOUNT_STATUS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ENUM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AGREE_RECEIVE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BOOLEAN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1289" w:type="dxa"/>
            <w:vAlign w:val="center"/>
          </w:tcPr>
          <w:p>
            <w:pPr>
              <w:jc w:val="center"/>
            </w:pPr>
            <w:r>
              <w:t>LOCALE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VARCHAR(16)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  <w:tc>
          <w:tcPr>
            <w:tcW w:w="128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vAlign w:val="center"/>
          </w:tcPr>
          <w:p>
            <w:pPr>
              <w:jc w:val="center"/>
            </w:pPr>
            <w:r>
              <w:t>UNIQUE KEY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COLUMNS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3009" w:type="dxa"/>
            <w:vAlign w:val="center"/>
          </w:tcPr>
          <w:p>
            <w:pPr>
              <w:jc w:val="center"/>
            </w:pPr>
            <w:bookmarkStart w:name="CONSTRAINT_3" w:id="77"/>
            <w:bookmarkEnd w:id="77"/>
            <w:r>
              <w:t>CONSTRAINT_3</w:t>
            </w:r>
          </w:p>
        </w:tc>
        <w:tc>
          <w:tcPr>
            <w:tcW w:w="3009" w:type="dxa"/>
            <w:vAlign w:val="center"/>
          </w:tcPr>
          <w:p>
            <w:pPr>
              <w:jc w:val="center"/>
            </w:pPr>
            <w:r>
              <w:t>ID </w:t>
            </w:r>
          </w:p>
        </w:tc>
        <w:tc>
          <w:tcPr>
            <w:tcW w:w="3009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r>
        <w:t/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COLUMN</w:t>
            </w:r>
          </w:p>
        </w:tc>
        <w:tc>
          <w:tcPr>
            <w:tcW w:w="4513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table identifier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EMAIL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FIRST_NAME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MIDDLE_NAME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LAST_NAME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PROFILE_IMAGE_ID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PROFILE_DESCRIPTION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GENDER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MOBILE_COUNTRY_ID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MOBILE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NATIONALITY_ID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ACCOUNT_STATUS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created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timestamp when this record is updated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DELETED_AT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>present that this record is deleted</w:t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AGREE_RECEIVE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tcW w:w="4513" w:type="dxa"/>
            <w:vAlign w:val="center"/>
          </w:tcPr>
          <w:p>
            <w:pPr>
              <w:jc w:val="center"/>
            </w:pPr>
            <w:r>
              <w:t>LOCALE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2DD860C0"/>
    <w:multiLevelType w:val="multilevel"/>
    <w:tmpl w:val="0409001D"/>
    <w:lvl w:ilvl="0">
      <w:start w:val="1"/>
      <w:numFmt w:val="decimal"/>
      <w:lvlText w:val="(%1)"/>
      <w:lvlJc w:val="left"/>
      <w:pPr>
        <w:ind w:left="72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OCHeading">
    <w:name w:val="TOC Heading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    <Relationship Target="media/document_image_rId7.png" Type="http://schemas.openxmlformats.org/officeDocument/2006/relationships/image" Id="rId7"/>
    <Relationship Target="media/document_image_rId8.png" Type="http://schemas.openxmlformats.org/officeDocument/2006/relationships/image" Id="rId8"/>
    <Relationship Target="media/document_image_rId9.png" Type="http://schemas.openxmlformats.org/officeDocument/2006/relationships/image" Id="rId9"/>
    <Relationship Target="media/document_image_rId10.png" Type="http://schemas.openxmlformats.org/officeDocument/2006/relationships/image" Id="rId10"/>
    <Relationship Target="media/document_image_rId11.png" Type="http://schemas.openxmlformats.org/officeDocument/2006/relationships/image" Id="rId11"/>
    <Relationship Target="media/document_image_rId12.png" Type="http://schemas.openxmlformats.org/officeDocument/2006/relationships/image" Id="rId12"/>
    <Relationship Target="media/document_image_rId13.png" Type="http://schemas.openxmlformats.org/officeDocument/2006/relationships/image" Id="rId13"/>
    <Relationship Target="media/document_image_rId14.png" Type="http://schemas.openxmlformats.org/officeDocument/2006/relationships/image" Id="rId14"/>
    <Relationship Target="media/document_image_rId15.png" Type="http://schemas.openxmlformats.org/officeDocument/2006/relationships/image" Id="rId15"/>
    <Relationship Target="media/document_image_rId16.png" Type="http://schemas.openxmlformats.org/officeDocument/2006/relationships/image" Id="rId16"/>
    <Relationship Target="media/document_image_rId17.png" Type="http://schemas.openxmlformats.org/officeDocument/2006/relationships/image" Id="rId17"/>
    <Relationship Target="media/document_image_rId18.png" Type="http://schemas.openxmlformats.org/officeDocument/2006/relationships/image" Id="rId18"/>
    <Relationship Target="media/document_image_rId19.png" Type="http://schemas.openxmlformats.org/officeDocument/2006/relationships/image" Id="rId19"/>
    <Relationship Target="media/document_image_rId20.png" Type="http://schemas.openxmlformats.org/officeDocument/2006/relationships/image" Id="rId20"/>
    <Relationship Target="media/document_image_rId21.png" Type="http://schemas.openxmlformats.org/officeDocument/2006/relationships/image" Id="rId21"/>
    <Relationship Target="media/document_image_rId22.png" Type="http://schemas.openxmlformats.org/officeDocument/2006/relationships/image" Id="rId22"/>
    <Relationship Target="media/document_image_rId23.png" Type="http://schemas.openxmlformats.org/officeDocument/2006/relationships/image" Id="rId23"/>
    <Relationship Target="media/document_image_rId24.png" Type="http://schemas.openxmlformats.org/officeDocument/2006/relationships/image" Id="rId24"/>
    <Relationship Target="media/document_image_rId25.png" Type="http://schemas.openxmlformats.org/officeDocument/2006/relationships/image" Id="rId25"/>
    <Relationship Target="media/document_image_rId26.png" Type="http://schemas.openxmlformats.org/officeDocument/2006/relationships/image" Id="rId26"/>
    <Relationship Target="media/document_image_rId27.png" Type="http://schemas.openxmlformats.org/officeDocument/2006/relationships/image" Id="rId27"/>
    <Relationship Target="media/document_image_rId28.png" Type="http://schemas.openxmlformats.org/officeDocument/2006/relationships/image" Id="rId28"/>
    <Relationship Target="media/document_image_rId29.png" Type="http://schemas.openxmlformats.org/officeDocument/2006/relationships/image" Id="rId29"/>
    <Relationship Target="media/document_image_rId30.png" Type="http://schemas.openxmlformats.org/officeDocument/2006/relationships/image" Id="rId30"/>
    <Relationship Target="media/document_image_rId31.png" Type="http://schemas.openxmlformats.org/officeDocument/2006/relationships/image" Id="rId31"/>
    <Relationship Target="media/document_image_rId32.png" Type="http://schemas.openxmlformats.org/officeDocument/2006/relationships/image" Id="rId32"/>
    <Relationship Target="media/document_image_rId33.png" Type="http://schemas.openxmlformats.org/officeDocument/2006/relationships/image" Id="rId33"/>
    <Relationship Target="media/document_image_rId34.png" Type="http://schemas.openxmlformats.org/officeDocument/2006/relationships/image" Id="rId34"/>
    <Relationship Target="media/document_image_rId35.png" Type="http://schemas.openxmlformats.org/officeDocument/2006/relationships/image" Id="rId35"/>
    <Relationship Target="media/document_image_rId36.png" Type="http://schemas.openxmlformats.org/officeDocument/2006/relationships/image" Id="rId36"/>
    <Relationship Target="media/document_image_rId37.png" Type="http://schemas.openxmlformats.org/officeDocument/2006/relationships/image" Id="rId37"/>
    <Relationship Target="media/document_image_rId38.png" Type="http://schemas.openxmlformats.org/officeDocument/2006/relationships/image" Id="rId38"/>
    <Relationship Target="media/document_image_rId39.png" Type="http://schemas.openxmlformats.org/officeDocument/2006/relationships/image" Id="rId39"/>
    <Relationship Target="media/document_image_rId40.png" Type="http://schemas.openxmlformats.org/officeDocument/2006/relationships/image" Id="rId40"/>
    <Relationship Target="media/document_image_rId41.png" Type="http://schemas.openxmlformats.org/officeDocument/2006/relationships/image" Id="rId41"/>
    <Relationship Target="media/document_image_rId42.png" Type="http://schemas.openxmlformats.org/officeDocument/2006/relationships/image" Id="rId42"/>
    <Relationship Target="media/document_image_rId43.png" Type="http://schemas.openxmlformats.org/officeDocument/2006/relationships/image" Id="rId43"/>
    <Relationship Target="media/document_image_rId44.png" Type="http://schemas.openxmlformats.org/officeDocument/2006/relationships/image" Id="rId44"/>
    <Relationship Target="media/document_image_rId45.png" Type="http://schemas.openxmlformats.org/officeDocument/2006/relationships/image" Id="rId45"/>
    <Relationship Target="media/document_image_rId46.png" Type="http://schemas.openxmlformats.org/officeDocument/2006/relationships/image" Id="rId46"/>
    <Relationship Target="media/document_image_rId47.png" Type="http://schemas.openxmlformats.org/officeDocument/2006/relationships/image" Id="rId47"/>
    <Relationship Target="media/document_image_rId48.png" Type="http://schemas.openxmlformats.org/officeDocument/2006/relationships/image" Id="rId48"/>
    <Relationship Target="media/document_image_rId49.png" Type="http://schemas.openxmlformats.org/officeDocument/2006/relationships/image" Id="rId49"/>
    <Relationship Target="media/document_image_rId50.png" Type="http://schemas.openxmlformats.org/officeDocument/2006/relationships/image" Id="rId50"/>
    <Relationship Target="media/document_image_rId51.png" Type="http://schemas.openxmlformats.org/officeDocument/2006/relationships/image" Id="rId51"/>
    <Relationship Target="media/document_image_rId52.png" Type="http://schemas.openxmlformats.org/officeDocument/2006/relationships/image" Id="rId52"/>
    <Relationship Target="media/document_image_rId53.png" Type="http://schemas.openxmlformats.org/officeDocument/2006/relationships/image" Id="rId53"/>
    <Relationship Target="media/document_image_rId54.png" Type="http://schemas.openxmlformats.org/officeDocument/2006/relationships/image" Id="rId54"/>
    <Relationship Target="media/document_image_rId55.png" Type="http://schemas.openxmlformats.org/officeDocument/2006/relationships/image" Id="rId55"/>
    <Relationship Target="media/document_image_rId56.png" Type="http://schemas.openxmlformats.org/officeDocument/2006/relationships/image" Id="rId5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